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C3B0F" w14:textId="77777777" w:rsidR="00A7642E" w:rsidRDefault="00A7642E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>Assignment 4 - Git and GitHub</w:t>
      </w:r>
    </w:p>
    <w:p w14:paraId="17227077" w14:textId="77777777" w:rsidR="00A7642E" w:rsidRDefault="00A7642E">
      <w:pPr>
        <w:pStyle w:val="Heading1"/>
        <w:spacing w:after="120"/>
        <w:rPr>
          <w:rFonts w:eastAsia="Times New Roman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>1. Creating a New GitHub Repository</w:t>
      </w:r>
    </w:p>
    <w:p w14:paraId="1F4139AF" w14:textId="77777777" w:rsidR="00A7642E" w:rsidRDefault="00A7642E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Explanation:</w:t>
      </w:r>
      <w:r>
        <w:rPr>
          <w:rFonts w:ascii="Arial" w:hAnsi="Arial" w:cs="Arial"/>
          <w:color w:val="000000"/>
          <w:sz w:val="22"/>
          <w:szCs w:val="22"/>
        </w:rPr>
        <w:br/>
        <w:t xml:space="preserve"> This step sets up a new GitHub repository and a working branch for development.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 xml:space="preserve"> Commands:</w:t>
      </w:r>
      <w:r>
        <w:rPr>
          <w:rFonts w:ascii="Arial" w:hAnsi="Arial" w:cs="Arial"/>
          <w:color w:val="000000"/>
          <w:sz w:val="22"/>
          <w:szCs w:val="22"/>
        </w:rPr>
        <w:br/>
        <w:t xml:space="preserve"> 1. Clone the repository using SSH:</w:t>
      </w:r>
      <w:r>
        <w:rPr>
          <w:rFonts w:ascii="Arial" w:hAnsi="Arial" w:cs="Arial"/>
          <w:color w:val="000000"/>
          <w:sz w:val="22"/>
          <w:szCs w:val="22"/>
        </w:rPr>
        <w:br/>
        <w:t xml:space="preserve">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git clone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git@github.com:yourusername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/your-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repo.git</w:t>
      </w:r>
      <w:proofErr w:type="spellEnd"/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 xml:space="preserve"> 2. Navigate to the repo:</w:t>
      </w:r>
      <w:r>
        <w:rPr>
          <w:rFonts w:ascii="Arial" w:hAnsi="Arial" w:cs="Arial"/>
          <w:color w:val="000000"/>
          <w:sz w:val="22"/>
          <w:szCs w:val="22"/>
        </w:rPr>
        <w:br/>
        <w:t xml:space="preserve">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cd your-repo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 xml:space="preserve"> 3. Create a new branch named after your username (e.g.,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tutedude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):</w:t>
      </w:r>
      <w:r>
        <w:rPr>
          <w:rFonts w:ascii="Arial" w:hAnsi="Arial" w:cs="Arial"/>
          <w:color w:val="000000"/>
          <w:sz w:val="22"/>
          <w:szCs w:val="22"/>
        </w:rPr>
        <w:br/>
        <w:t xml:space="preserve">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git checkout -b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tutedude</w:t>
      </w:r>
      <w:proofErr w:type="spellEnd"/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 xml:space="preserve"> 4. Add Flask project files:</w:t>
      </w:r>
      <w:r>
        <w:rPr>
          <w:rFonts w:ascii="Arial" w:hAnsi="Arial" w:cs="Arial"/>
          <w:color w:val="000000"/>
          <w:sz w:val="22"/>
          <w:szCs w:val="22"/>
        </w:rPr>
        <w:br/>
        <w:t xml:space="preserve">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(Place your project files into the cloned folder)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 xml:space="preserve"> 5. Stage and commit the changes:</w:t>
      </w:r>
      <w:r>
        <w:rPr>
          <w:rFonts w:ascii="Arial" w:hAnsi="Arial" w:cs="Arial"/>
          <w:color w:val="000000"/>
          <w:sz w:val="22"/>
          <w:szCs w:val="22"/>
        </w:rPr>
        <w:br/>
        <w:t xml:space="preserve">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git add .</w:t>
      </w:r>
      <w:r>
        <w:rPr>
          <w:rFonts w:ascii="Arial" w:hAnsi="Arial" w:cs="Arial"/>
          <w:color w:val="000000"/>
          <w:sz w:val="22"/>
          <w:szCs w:val="22"/>
        </w:rPr>
        <w:br/>
        <w:t xml:space="preserve">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git commit -m "Added Flask project files"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 xml:space="preserve"> 6. Merge your branch into main:</w:t>
      </w:r>
      <w:r>
        <w:rPr>
          <w:rFonts w:ascii="Arial" w:hAnsi="Arial" w:cs="Arial"/>
          <w:color w:val="000000"/>
          <w:sz w:val="22"/>
          <w:szCs w:val="22"/>
        </w:rPr>
        <w:br/>
        <w:t xml:space="preserve">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git checkout main</w:t>
      </w:r>
      <w:r>
        <w:rPr>
          <w:rFonts w:ascii="Arial" w:hAnsi="Arial" w:cs="Arial"/>
          <w:color w:val="000000"/>
          <w:sz w:val="22"/>
          <w:szCs w:val="22"/>
        </w:rPr>
        <w:br/>
        <w:t xml:space="preserve">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git merge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tutedude</w:t>
      </w:r>
      <w:proofErr w:type="spellEnd"/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 xml:space="preserve"> 7. Push changes to GitHub:</w:t>
      </w:r>
      <w:r>
        <w:rPr>
          <w:rFonts w:ascii="Arial" w:hAnsi="Arial" w:cs="Arial"/>
          <w:color w:val="000000"/>
          <w:sz w:val="22"/>
          <w:szCs w:val="22"/>
        </w:rPr>
        <w:br/>
        <w:t xml:space="preserve">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git push origin main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244EA7BF" w14:textId="77777777" w:rsidR="00A7642E" w:rsidRDefault="00A7642E">
      <w:pPr>
        <w:pStyle w:val="Heading1"/>
        <w:spacing w:after="120"/>
        <w:rPr>
          <w:rFonts w:eastAsia="Times New Roman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>2. Creating and Merging a New Branch</w:t>
      </w:r>
    </w:p>
    <w:p w14:paraId="78861490" w14:textId="77777777" w:rsidR="00A7642E" w:rsidRDefault="00A7642E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Explanation:</w:t>
      </w:r>
      <w:r>
        <w:rPr>
          <w:rFonts w:ascii="Arial" w:hAnsi="Arial" w:cs="Arial"/>
          <w:color w:val="000000"/>
          <w:sz w:val="22"/>
          <w:szCs w:val="22"/>
        </w:rPr>
        <w:br/>
        <w:t xml:space="preserve"> You create a new branch to modify the JSON data used in the `/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api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` route, then merge those changes into the main branch.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 xml:space="preserve"> Commands:</w:t>
      </w:r>
      <w:r>
        <w:rPr>
          <w:rFonts w:ascii="Arial" w:hAnsi="Arial" w:cs="Arial"/>
          <w:color w:val="000000"/>
          <w:sz w:val="22"/>
          <w:szCs w:val="22"/>
        </w:rPr>
        <w:br/>
        <w:t xml:space="preserve"> 1. Create a new branch:</w:t>
      </w:r>
      <w:r>
        <w:rPr>
          <w:rFonts w:ascii="Arial" w:hAnsi="Arial" w:cs="Arial"/>
          <w:color w:val="000000"/>
          <w:sz w:val="22"/>
          <w:szCs w:val="22"/>
        </w:rPr>
        <w:br/>
        <w:t xml:space="preserve">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git checkout -b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yourname_new</w:t>
      </w:r>
      <w:proofErr w:type="spellEnd"/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 xml:space="preserve"> 2. Update the JSON file used for the 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api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route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 xml:space="preserve"> 3. Stage and commit the changes:</w:t>
      </w:r>
      <w:r>
        <w:rPr>
          <w:rFonts w:ascii="Arial" w:hAnsi="Arial" w:cs="Arial"/>
          <w:color w:val="000000"/>
          <w:sz w:val="22"/>
          <w:szCs w:val="22"/>
        </w:rPr>
        <w:br/>
        <w:t xml:space="preserve">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git add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data.json</w:t>
      </w:r>
      <w:proofErr w:type="spellEnd"/>
      <w:r>
        <w:rPr>
          <w:rFonts w:ascii="Arial" w:hAnsi="Arial" w:cs="Arial"/>
          <w:color w:val="000000"/>
          <w:sz w:val="22"/>
          <w:szCs w:val="22"/>
        </w:rPr>
        <w:br/>
        <w:t xml:space="preserve">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git commit -m "Updated JSON data for 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api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route"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 xml:space="preserve"> 4. Switch to main and merge:</w:t>
      </w:r>
      <w:r>
        <w:rPr>
          <w:rFonts w:ascii="Arial" w:hAnsi="Arial" w:cs="Arial"/>
          <w:color w:val="000000"/>
          <w:sz w:val="22"/>
          <w:szCs w:val="22"/>
        </w:rPr>
        <w:br/>
        <w:t xml:space="preserve">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git checkout main</w:t>
      </w:r>
      <w:r>
        <w:rPr>
          <w:rFonts w:ascii="Arial" w:hAnsi="Arial" w:cs="Arial"/>
          <w:color w:val="000000"/>
          <w:sz w:val="22"/>
          <w:szCs w:val="22"/>
        </w:rPr>
        <w:br/>
        <w:t xml:space="preserve">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git merge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yourname_new</w:t>
      </w:r>
      <w:proofErr w:type="spellEnd"/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 xml:space="preserve"> 5. If there are conflicts:</w:t>
      </w:r>
      <w:r>
        <w:rPr>
          <w:rFonts w:ascii="Arial" w:hAnsi="Arial" w:cs="Arial"/>
          <w:color w:val="000000"/>
          <w:sz w:val="22"/>
          <w:szCs w:val="22"/>
        </w:rPr>
        <w:br/>
        <w:t xml:space="preserve">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- Resolve conflicts in your text editor</w:t>
      </w:r>
      <w:r>
        <w:rPr>
          <w:rFonts w:ascii="Arial" w:hAnsi="Arial" w:cs="Arial"/>
          <w:color w:val="000000"/>
          <w:sz w:val="22"/>
          <w:szCs w:val="22"/>
        </w:rPr>
        <w:br/>
        <w:t xml:space="preserve">     - Then run:</w:t>
      </w:r>
      <w:r>
        <w:rPr>
          <w:rFonts w:ascii="Arial" w:hAnsi="Arial" w:cs="Arial"/>
          <w:color w:val="000000"/>
          <w:sz w:val="22"/>
          <w:szCs w:val="22"/>
        </w:rPr>
        <w:br/>
        <w:t xml:space="preserve">  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git add .</w:t>
      </w:r>
      <w:r>
        <w:rPr>
          <w:rFonts w:ascii="Arial" w:hAnsi="Arial" w:cs="Arial"/>
          <w:color w:val="000000"/>
          <w:sz w:val="22"/>
          <w:szCs w:val="22"/>
        </w:rPr>
        <w:br/>
        <w:t xml:space="preserve">  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git commit -m "Resolved merge conflicts"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 xml:space="preserve"> 6. Push the updated main branch:</w:t>
      </w:r>
      <w:r>
        <w:rPr>
          <w:rFonts w:ascii="Arial" w:hAnsi="Arial" w:cs="Arial"/>
          <w:color w:val="000000"/>
          <w:sz w:val="22"/>
          <w:szCs w:val="22"/>
        </w:rPr>
        <w:br/>
        <w:t xml:space="preserve">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git push origin main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4ACFD1C5" w14:textId="77777777" w:rsidR="00A7642E" w:rsidRDefault="00A7642E">
      <w:pPr>
        <w:pStyle w:val="Heading1"/>
        <w:spacing w:after="120"/>
        <w:rPr>
          <w:rFonts w:eastAsia="Times New Roman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>3. Branch Creation for To-Do Feature</w:t>
      </w:r>
    </w:p>
    <w:p w14:paraId="21AF5D57" w14:textId="77777777" w:rsidR="00A7642E" w:rsidRDefault="00A7642E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Explanation:</w:t>
      </w:r>
      <w:r>
        <w:rPr>
          <w:rFonts w:ascii="Arial" w:hAnsi="Arial" w:cs="Arial"/>
          <w:color w:val="000000"/>
          <w:sz w:val="22"/>
          <w:szCs w:val="22"/>
        </w:rPr>
        <w:br/>
        <w:t xml:space="preserve"> You are creating a feature split into two branches — frontend in master_1 and backend API in master_2.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 xml:space="preserve"> Commands:</w:t>
      </w:r>
      <w:r>
        <w:rPr>
          <w:rFonts w:ascii="Arial" w:hAnsi="Arial" w:cs="Arial"/>
          <w:color w:val="000000"/>
          <w:sz w:val="22"/>
          <w:szCs w:val="22"/>
        </w:rPr>
        <w:br/>
        <w:t xml:space="preserve"> 1. Create two branches from main:</w:t>
      </w:r>
      <w:r>
        <w:rPr>
          <w:rFonts w:ascii="Arial" w:hAnsi="Arial" w:cs="Arial"/>
          <w:color w:val="000000"/>
          <w:sz w:val="22"/>
          <w:szCs w:val="22"/>
        </w:rPr>
        <w:br/>
        <w:t xml:space="preserve">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git checkout main</w:t>
      </w:r>
      <w:r>
        <w:rPr>
          <w:rFonts w:ascii="Arial" w:hAnsi="Arial" w:cs="Arial"/>
          <w:color w:val="000000"/>
          <w:sz w:val="22"/>
          <w:szCs w:val="22"/>
        </w:rPr>
        <w:br/>
        <w:t xml:space="preserve">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git checkout -b master_1</w:t>
      </w:r>
      <w:r>
        <w:rPr>
          <w:rFonts w:ascii="Arial" w:hAnsi="Arial" w:cs="Arial"/>
          <w:color w:val="000000"/>
          <w:sz w:val="22"/>
          <w:szCs w:val="22"/>
        </w:rPr>
        <w:br/>
        <w:t xml:space="preserve">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git checkout main</w:t>
      </w:r>
      <w:r>
        <w:rPr>
          <w:rFonts w:ascii="Arial" w:hAnsi="Arial" w:cs="Arial"/>
          <w:color w:val="000000"/>
          <w:sz w:val="22"/>
          <w:szCs w:val="22"/>
        </w:rPr>
        <w:br/>
        <w:t xml:space="preserve">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git checkout -b master_2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 xml:space="preserve"> Frontend (master_1):</w:t>
      </w:r>
      <w:r>
        <w:rPr>
          <w:rFonts w:ascii="Arial" w:hAnsi="Arial" w:cs="Arial"/>
          <w:color w:val="000000"/>
          <w:sz w:val="22"/>
          <w:szCs w:val="22"/>
        </w:rPr>
        <w:br/>
        <w:t xml:space="preserve"> - Create a form in the frontend with:</w:t>
      </w:r>
      <w:r>
        <w:rPr>
          <w:rFonts w:ascii="Arial" w:hAnsi="Arial" w:cs="Arial"/>
          <w:color w:val="000000"/>
          <w:sz w:val="22"/>
          <w:szCs w:val="22"/>
        </w:rPr>
        <w:br/>
        <w:t xml:space="preserve">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- Item Name</w:t>
      </w:r>
      <w:r>
        <w:rPr>
          <w:rFonts w:ascii="Arial" w:hAnsi="Arial" w:cs="Arial"/>
          <w:color w:val="000000"/>
          <w:sz w:val="22"/>
          <w:szCs w:val="22"/>
        </w:rPr>
        <w:br/>
        <w:t xml:space="preserve">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- Item Description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 xml:space="preserve"> Backend (master_2):</w:t>
      </w:r>
      <w:r>
        <w:rPr>
          <w:rFonts w:ascii="Arial" w:hAnsi="Arial" w:cs="Arial"/>
          <w:color w:val="000000"/>
          <w:sz w:val="22"/>
          <w:szCs w:val="22"/>
        </w:rPr>
        <w:br/>
        <w:t xml:space="preserve"> - Create a Flask route 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submittodoitem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that accepts POST requests and stores the data in MongoDB.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 xml:space="preserve"> Merging to main:</w:t>
      </w:r>
      <w:r>
        <w:rPr>
          <w:rFonts w:ascii="Arial" w:hAnsi="Arial" w:cs="Arial"/>
          <w:color w:val="000000"/>
          <w:sz w:val="22"/>
          <w:szCs w:val="22"/>
        </w:rPr>
        <w:br/>
        <w:t xml:space="preserve"> 1. git checkout main</w:t>
      </w:r>
      <w:r>
        <w:rPr>
          <w:rFonts w:ascii="Arial" w:hAnsi="Arial" w:cs="Arial"/>
          <w:color w:val="000000"/>
          <w:sz w:val="22"/>
          <w:szCs w:val="22"/>
        </w:rPr>
        <w:br/>
        <w:t xml:space="preserve"> 2. git merge master_1</w:t>
      </w:r>
      <w:r>
        <w:rPr>
          <w:rFonts w:ascii="Arial" w:hAnsi="Arial" w:cs="Arial"/>
          <w:color w:val="000000"/>
          <w:sz w:val="22"/>
          <w:szCs w:val="22"/>
        </w:rPr>
        <w:br/>
        <w:t xml:space="preserve"> 3. git merge master_2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 xml:space="preserve"> 4. Push to remote:</w:t>
      </w:r>
      <w:r>
        <w:rPr>
          <w:rFonts w:ascii="Arial" w:hAnsi="Arial" w:cs="Arial"/>
          <w:color w:val="000000"/>
          <w:sz w:val="22"/>
          <w:szCs w:val="22"/>
        </w:rPr>
        <w:br/>
        <w:t xml:space="preserve">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git push origin main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5F9CA639" w14:textId="77777777" w:rsidR="00A7642E" w:rsidRDefault="00A7642E">
      <w:pPr>
        <w:pStyle w:val="Heading1"/>
        <w:spacing w:after="120"/>
        <w:rPr>
          <w:rFonts w:eastAsia="Times New Roman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>4. Enhancing the To-Do Form in master_1</w:t>
      </w:r>
    </w:p>
    <w:p w14:paraId="17A1CDD3" w14:textId="77777777" w:rsidR="00A7642E" w:rsidRDefault="00A7642E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Explanation:</w:t>
      </w:r>
    </w:p>
    <w:p w14:paraId="3561C775" w14:textId="77777777" w:rsidR="00A7642E" w:rsidRDefault="00A7642E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Enhance the To-Do form by adding three fields: Item ID, UUID, and Hash. Each should be added and committed separately.</w:t>
      </w:r>
    </w:p>
    <w:p w14:paraId="032DA900" w14:textId="77777777" w:rsidR="00A7642E" w:rsidRDefault="00A7642E">
      <w:pPr>
        <w:rPr>
          <w:rFonts w:eastAsia="Times New Roman"/>
        </w:rPr>
      </w:pPr>
    </w:p>
    <w:p w14:paraId="09B92225" w14:textId="77777777" w:rsidR="00A7642E" w:rsidRDefault="00A7642E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Commands:</w:t>
      </w:r>
    </w:p>
    <w:p w14:paraId="1E5FA150" w14:textId="77777777" w:rsidR="00A7642E" w:rsidRDefault="00A7642E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1. Switch to master_1:</w:t>
      </w:r>
    </w:p>
    <w:p w14:paraId="55BC498D" w14:textId="77777777" w:rsidR="00A7642E" w:rsidRDefault="00A7642E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git checkout master_1</w:t>
      </w:r>
    </w:p>
    <w:p w14:paraId="335E8C77" w14:textId="77777777" w:rsidR="00A7642E" w:rsidRDefault="00A7642E">
      <w:pPr>
        <w:rPr>
          <w:rFonts w:eastAsia="Times New Roman"/>
        </w:rPr>
      </w:pPr>
    </w:p>
    <w:p w14:paraId="4D3F721E" w14:textId="77777777" w:rsidR="00A7642E" w:rsidRDefault="00A7642E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2. Add Item ID:</w:t>
      </w:r>
    </w:p>
    <w:p w14:paraId="1609CE48" w14:textId="77777777" w:rsidR="00A7642E" w:rsidRDefault="00A7642E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# Add field in code</w:t>
      </w:r>
    </w:p>
    <w:p w14:paraId="113B4A6B" w14:textId="77777777" w:rsidR="00A7642E" w:rsidRDefault="00A7642E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git add .</w:t>
      </w:r>
    </w:p>
    <w:p w14:paraId="2AA2AF6F" w14:textId="77777777" w:rsidR="00A7642E" w:rsidRDefault="00A7642E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git commit -m "Added Item ID field"</w:t>
      </w:r>
    </w:p>
    <w:p w14:paraId="3E30F085" w14:textId="77777777" w:rsidR="00A7642E" w:rsidRDefault="00A7642E">
      <w:pPr>
        <w:rPr>
          <w:rFonts w:eastAsia="Times New Roman"/>
        </w:rPr>
      </w:pPr>
    </w:p>
    <w:p w14:paraId="7687E4D2" w14:textId="77777777" w:rsidR="00A7642E" w:rsidRDefault="00A7642E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3. Add Item UUID:</w:t>
      </w:r>
    </w:p>
    <w:p w14:paraId="56624991" w14:textId="77777777" w:rsidR="00A7642E" w:rsidRDefault="00A7642E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# Add field in code</w:t>
      </w:r>
    </w:p>
    <w:p w14:paraId="13AD347E" w14:textId="77777777" w:rsidR="00A7642E" w:rsidRDefault="00A7642E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git add .</w:t>
      </w:r>
    </w:p>
    <w:p w14:paraId="76C38011" w14:textId="77777777" w:rsidR="00A7642E" w:rsidRDefault="00A7642E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git commit -m "Added Item UUID field"</w:t>
      </w:r>
    </w:p>
    <w:p w14:paraId="4514F227" w14:textId="77777777" w:rsidR="00A7642E" w:rsidRDefault="00A7642E">
      <w:pPr>
        <w:rPr>
          <w:rFonts w:eastAsia="Times New Roman"/>
        </w:rPr>
      </w:pPr>
    </w:p>
    <w:p w14:paraId="4F9AA440" w14:textId="77777777" w:rsidR="00A7642E" w:rsidRDefault="00A7642E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4. Add Item Hash:</w:t>
      </w:r>
    </w:p>
    <w:p w14:paraId="7A9BFC2B" w14:textId="77777777" w:rsidR="00A7642E" w:rsidRDefault="00A7642E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# Add field in code</w:t>
      </w:r>
    </w:p>
    <w:p w14:paraId="4D26046B" w14:textId="77777777" w:rsidR="00A7642E" w:rsidRDefault="00A7642E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git add .</w:t>
      </w:r>
    </w:p>
    <w:p w14:paraId="46844E05" w14:textId="77777777" w:rsidR="00A7642E" w:rsidRDefault="00A7642E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git commit -m "Added Item Hash field"</w:t>
      </w:r>
    </w:p>
    <w:p w14:paraId="5CB1E4CA" w14:textId="77777777" w:rsidR="00A7642E" w:rsidRDefault="00A7642E">
      <w:pPr>
        <w:rPr>
          <w:rFonts w:eastAsia="Times New Roman"/>
        </w:rPr>
      </w:pPr>
    </w:p>
    <w:p w14:paraId="2FA30475" w14:textId="77777777" w:rsidR="00A7642E" w:rsidRDefault="00A7642E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5. Merge into main:</w:t>
      </w:r>
    </w:p>
    <w:p w14:paraId="1BEEC5A3" w14:textId="77777777" w:rsidR="00A7642E" w:rsidRDefault="00A7642E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git checkout main</w:t>
      </w:r>
    </w:p>
    <w:p w14:paraId="3220BC7B" w14:textId="77777777" w:rsidR="00A7642E" w:rsidRDefault="00A7642E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git merge master_1</w:t>
      </w:r>
    </w:p>
    <w:p w14:paraId="2CEB925A" w14:textId="77777777" w:rsidR="00A7642E" w:rsidRDefault="00A7642E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git push origin main</w:t>
      </w:r>
    </w:p>
    <w:p w14:paraId="645A4E1A" w14:textId="77777777" w:rsidR="00A7642E" w:rsidRDefault="00A7642E">
      <w:pPr>
        <w:rPr>
          <w:rFonts w:eastAsia="Times New Roman"/>
        </w:rPr>
      </w:pPr>
    </w:p>
    <w:p w14:paraId="77731941" w14:textId="77777777" w:rsidR="00A7642E" w:rsidRDefault="00A7642E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6. Git Reset (if needed):</w:t>
      </w:r>
    </w:p>
    <w:p w14:paraId="159CBC57" w14:textId="77777777" w:rsidR="00A7642E" w:rsidRDefault="00A7642E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# To reset to commit with only Item ID:</w:t>
      </w:r>
    </w:p>
    <w:p w14:paraId="38F21479" w14:textId="77777777" w:rsidR="00A7642E" w:rsidRDefault="00A7642E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git log  # copy the commit ID of desired commit</w:t>
      </w:r>
    </w:p>
    <w:p w14:paraId="3A0828A5" w14:textId="77777777" w:rsidR="00A7642E" w:rsidRDefault="00A7642E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git reset --soft &lt;</w:t>
      </w:r>
      <w:proofErr w:type="spellStart"/>
      <w:r>
        <w:rPr>
          <w:color w:val="000000"/>
          <w:sz w:val="22"/>
          <w:szCs w:val="22"/>
        </w:rPr>
        <w:t>commit_id</w:t>
      </w:r>
      <w:proofErr w:type="spellEnd"/>
      <w:r>
        <w:rPr>
          <w:color w:val="000000"/>
          <w:sz w:val="22"/>
          <w:szCs w:val="22"/>
        </w:rPr>
        <w:t>&gt;</w:t>
      </w:r>
    </w:p>
    <w:p w14:paraId="660C0EBE" w14:textId="77777777" w:rsidR="00A7642E" w:rsidRDefault="00A7642E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git commit -m "Recommitting from reset state"</w:t>
      </w:r>
    </w:p>
    <w:p w14:paraId="779E6FD4" w14:textId="77777777" w:rsidR="00A7642E" w:rsidRDefault="00A7642E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git push origin main --force</w:t>
      </w:r>
    </w:p>
    <w:p w14:paraId="14350BEF" w14:textId="77777777" w:rsidR="00A7642E" w:rsidRDefault="00A7642E">
      <w:pPr>
        <w:rPr>
          <w:rFonts w:eastAsia="Times New Roman"/>
        </w:rPr>
      </w:pPr>
    </w:p>
    <w:p w14:paraId="5217834D" w14:textId="77777777" w:rsidR="00A7642E" w:rsidRDefault="00A7642E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7. Rebasing (optional </w:t>
      </w:r>
      <w:proofErr w:type="spellStart"/>
      <w:r>
        <w:rPr>
          <w:color w:val="000000"/>
          <w:sz w:val="22"/>
          <w:szCs w:val="22"/>
        </w:rPr>
        <w:t>cleanup</w:t>
      </w:r>
      <w:proofErr w:type="spellEnd"/>
      <w:r>
        <w:rPr>
          <w:color w:val="000000"/>
          <w:sz w:val="22"/>
          <w:szCs w:val="22"/>
        </w:rPr>
        <w:t>):</w:t>
      </w:r>
    </w:p>
    <w:p w14:paraId="6B14F2A4" w14:textId="77777777" w:rsidR="00A7642E" w:rsidRDefault="00A7642E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git checkout master_1</w:t>
      </w:r>
    </w:p>
    <w:p w14:paraId="1DAD7D55" w14:textId="77777777" w:rsidR="00A7642E" w:rsidRDefault="00A7642E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git rebase main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4FCE8472" w14:textId="23ADF42E" w:rsidR="00756D93" w:rsidRDefault="00A7642E">
      <w:r>
        <w:rPr>
          <w:rFonts w:eastAsia="Times New Roman"/>
        </w:rPr>
        <w:br/>
      </w:r>
      <w:r>
        <w:rPr>
          <w:rFonts w:ascii="Arial" w:eastAsia="Times New Roman" w:hAnsi="Arial" w:cs="Arial"/>
          <w:color w:val="000000"/>
        </w:rPr>
        <w:t xml:space="preserve">Repo Link : </w:t>
      </w:r>
      <w:hyperlink r:id="rId6" w:history="1">
        <w:r>
          <w:rPr>
            <w:rStyle w:val="Hyperlink"/>
            <w:rFonts w:ascii="Arial" w:eastAsia="Times New Roman" w:hAnsi="Arial" w:cs="Arial"/>
            <w:color w:val="1155CC"/>
          </w:rPr>
          <w:t>https://github.com/BabluuMemes20005/Tutude-Devops-Assignment</w:t>
        </w:r>
      </w:hyperlink>
    </w:p>
    <w:sectPr w:rsidR="00756D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5696854">
    <w:abstractNumId w:val="8"/>
  </w:num>
  <w:num w:numId="2" w16cid:durableId="59714994">
    <w:abstractNumId w:val="6"/>
  </w:num>
  <w:num w:numId="3" w16cid:durableId="149101505">
    <w:abstractNumId w:val="5"/>
  </w:num>
  <w:num w:numId="4" w16cid:durableId="359211404">
    <w:abstractNumId w:val="4"/>
  </w:num>
  <w:num w:numId="5" w16cid:durableId="2102751125">
    <w:abstractNumId w:val="7"/>
  </w:num>
  <w:num w:numId="6" w16cid:durableId="7174868">
    <w:abstractNumId w:val="3"/>
  </w:num>
  <w:num w:numId="7" w16cid:durableId="1309363205">
    <w:abstractNumId w:val="2"/>
  </w:num>
  <w:num w:numId="8" w16cid:durableId="1522011173">
    <w:abstractNumId w:val="1"/>
  </w:num>
  <w:num w:numId="9" w16cid:durableId="1656907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73DC"/>
    <w:rsid w:val="004F5109"/>
    <w:rsid w:val="00756D93"/>
    <w:rsid w:val="00A7642E"/>
    <w:rsid w:val="00AA1D8D"/>
    <w:rsid w:val="00AE6DB3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B2F777"/>
  <w14:defaultImageDpi w14:val="300"/>
  <w15:docId w15:val="{F6A532B7-9003-4749-9438-66AE1D1D7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A7642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IN"/>
    </w:rPr>
  </w:style>
  <w:style w:type="character" w:customStyle="1" w:styleId="apple-tab-span">
    <w:name w:val="apple-tab-span"/>
    <w:basedOn w:val="DefaultParagraphFont"/>
    <w:rsid w:val="00A7642E"/>
  </w:style>
  <w:style w:type="character" w:styleId="Hyperlink">
    <w:name w:val="Hyperlink"/>
    <w:basedOn w:val="DefaultParagraphFont"/>
    <w:uiPriority w:val="99"/>
    <w:semiHidden/>
    <w:unhideWhenUsed/>
    <w:rsid w:val="00A764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https://github.com/BabluuMemes20005/Tutude-Devops-Assignment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Kundan Chaudhary</cp:lastModifiedBy>
  <cp:revision>2</cp:revision>
  <dcterms:created xsi:type="dcterms:W3CDTF">2025-07-12T06:20:00Z</dcterms:created>
  <dcterms:modified xsi:type="dcterms:W3CDTF">2025-07-12T06:20:00Z</dcterms:modified>
  <cp:category/>
</cp:coreProperties>
</file>