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E5788" w14:textId="77777777" w:rsidR="00D14F76" w:rsidRDefault="00D14F76">
      <w:r>
        <w:t>Assignment 5</w:t>
      </w:r>
    </w:p>
    <w:p w14:paraId="1C60E66F" w14:textId="3522D1CD" w:rsidR="00D14F76" w:rsidRDefault="00D14F76" w:rsidP="00D14F76">
      <w:pPr>
        <w:pStyle w:val="ListParagraph"/>
        <w:numPr>
          <w:ilvl w:val="0"/>
          <w:numId w:val="1"/>
        </w:numPr>
      </w:pPr>
      <w:r>
        <w:t>Frontend (</w:t>
      </w:r>
      <w:proofErr w:type="spellStart"/>
      <w:r>
        <w:t>Node.js</w:t>
      </w:r>
      <w:proofErr w:type="spellEnd"/>
      <w:r>
        <w:t xml:space="preserve"> with Express)</w:t>
      </w:r>
    </w:p>
    <w:p w14:paraId="4C74E4A0" w14:textId="77777777" w:rsidR="00D14F76" w:rsidRDefault="00D14F76">
      <w:r>
        <w:t>Explanation:</w:t>
      </w:r>
    </w:p>
    <w:p w14:paraId="3B739FB9" w14:textId="77777777" w:rsidR="00D14F76" w:rsidRDefault="00D14F76">
      <w:r>
        <w:t xml:space="preserve"> You are required to build a frontend using </w:t>
      </w:r>
      <w:proofErr w:type="spellStart"/>
      <w:r>
        <w:t>Node.js</w:t>
      </w:r>
      <w:proofErr w:type="spellEnd"/>
      <w:r>
        <w:t xml:space="preserve"> and Express. This frontend should include a form (like Assignment 2) that will send data to a Flask backend.</w:t>
      </w:r>
    </w:p>
    <w:p w14:paraId="5DC34EA0" w14:textId="77777777" w:rsidR="00D14F76" w:rsidRDefault="00D14F76"/>
    <w:p w14:paraId="28AC48D6" w14:textId="77777777" w:rsidR="00D14F76" w:rsidRDefault="00D14F76"/>
    <w:p w14:paraId="7473051E" w14:textId="77777777" w:rsidR="00D14F76" w:rsidRDefault="00D14F76">
      <w:r>
        <w:t xml:space="preserve"> Steps:</w:t>
      </w:r>
    </w:p>
    <w:p w14:paraId="7B9845C2" w14:textId="77777777" w:rsidR="00D14F76" w:rsidRDefault="00D14F76">
      <w:r>
        <w:t xml:space="preserve"> - Set up a basic Express server.</w:t>
      </w:r>
    </w:p>
    <w:p w14:paraId="1BB9190B" w14:textId="7128126D" w:rsidR="00D14F76" w:rsidRDefault="00D14F76">
      <w:r>
        <w:t xml:space="preserve"> - Create a form with fields like ‘Name’, ‘Email’, or ‘Item’ depending on your design.</w:t>
      </w:r>
    </w:p>
    <w:p w14:paraId="27026E53" w14:textId="77777777" w:rsidR="00D14F76" w:rsidRDefault="00D14F76">
      <w:r>
        <w:t xml:space="preserve"> - Configure the form to send POST requests to the Flask server.</w:t>
      </w:r>
    </w:p>
    <w:p w14:paraId="234F29E4" w14:textId="77777777" w:rsidR="00D14F76" w:rsidRDefault="00D14F76"/>
    <w:p w14:paraId="2F06CB19" w14:textId="77777777" w:rsidR="00D14F76" w:rsidRDefault="00D14F76">
      <w:r>
        <w:t xml:space="preserve"> Commands:</w:t>
      </w:r>
    </w:p>
    <w:p w14:paraId="32AA4B8F" w14:textId="2B9EC84E" w:rsidR="00D14F76" w:rsidRDefault="00D14F76"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4A217FBF" w14:textId="494E1433" w:rsidR="00D14F76" w:rsidRDefault="00D14F76">
      <w:r>
        <w:t xml:space="preserve"> </w:t>
      </w:r>
      <w:proofErr w:type="spellStart"/>
      <w:r>
        <w:t>Npm</w:t>
      </w:r>
      <w:proofErr w:type="spellEnd"/>
      <w:r>
        <w:t xml:space="preserve"> install express body-parser</w:t>
      </w:r>
    </w:p>
    <w:p w14:paraId="022E9137" w14:textId="77777777" w:rsidR="00D14F76" w:rsidRDefault="00D14F76"/>
    <w:p w14:paraId="4F85A1C1" w14:textId="77777777" w:rsidR="00D14F76" w:rsidRDefault="00D14F76">
      <w:r>
        <w:t xml:space="preserve"> Example Code (</w:t>
      </w:r>
      <w:proofErr w:type="spellStart"/>
      <w:r>
        <w:t>server.js</w:t>
      </w:r>
      <w:proofErr w:type="spellEnd"/>
      <w:r>
        <w:t>):</w:t>
      </w:r>
    </w:p>
    <w:p w14:paraId="549B3A7D" w14:textId="127493A4" w:rsidR="00D14F76" w:rsidRDefault="00D14F76">
      <w:r>
        <w:t xml:space="preserve"> </w:t>
      </w:r>
      <w:proofErr w:type="spellStart"/>
      <w:r>
        <w:t>Const</w:t>
      </w:r>
      <w:proofErr w:type="spellEnd"/>
      <w:r>
        <w:t xml:space="preserve"> express = require(‘express’);</w:t>
      </w:r>
    </w:p>
    <w:p w14:paraId="621FA1ED" w14:textId="0CC6DD01" w:rsidR="00D14F76" w:rsidRDefault="00D14F76">
      <w: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require(‘body-parser’);</w:t>
      </w:r>
    </w:p>
    <w:p w14:paraId="7293FD1A" w14:textId="148DF5F1" w:rsidR="00D14F76" w:rsidRDefault="00D14F76">
      <w:r>
        <w:t xml:space="preserve"> </w:t>
      </w:r>
      <w:proofErr w:type="spellStart"/>
      <w:r>
        <w:t>Const</w:t>
      </w:r>
      <w:proofErr w:type="spellEnd"/>
      <w:r>
        <w:t xml:space="preserve"> app = express();</w:t>
      </w:r>
    </w:p>
    <w:p w14:paraId="3261BFE3" w14:textId="79FD677E" w:rsidR="00D14F76" w:rsidRDefault="00D14F76">
      <w:r>
        <w:t xml:space="preserve"> </w:t>
      </w:r>
      <w:proofErr w:type="spellStart"/>
      <w:r>
        <w:t>App.use</w:t>
      </w:r>
      <w:proofErr w:type="spellEnd"/>
      <w:r>
        <w:t>(</w:t>
      </w:r>
      <w:proofErr w:type="spellStart"/>
      <w:r>
        <w:t>bodyParser.urlencoded</w:t>
      </w:r>
      <w:proofErr w:type="spellEnd"/>
      <w:r>
        <w:t>({ extended: false }));</w:t>
      </w:r>
    </w:p>
    <w:p w14:paraId="6B0B4174" w14:textId="576F7686" w:rsidR="00D14F76" w:rsidRDefault="00D14F76">
      <w:r>
        <w:t xml:space="preserve"> </w:t>
      </w:r>
      <w:proofErr w:type="spellStart"/>
      <w:r>
        <w:t>App.post</w:t>
      </w:r>
      <w:proofErr w:type="spellEnd"/>
      <w:r>
        <w:t>(‘/submit’, (</w:t>
      </w:r>
      <w:proofErr w:type="spellStart"/>
      <w:r>
        <w:t>req</w:t>
      </w:r>
      <w:proofErr w:type="spellEnd"/>
      <w:r>
        <w:t>, res) =&gt; {</w:t>
      </w:r>
    </w:p>
    <w:p w14:paraId="29DADEC0" w14:textId="569F1E5F" w:rsidR="00D14F76" w:rsidRDefault="00D14F76">
      <w:r>
        <w:t xml:space="preserve"> </w:t>
      </w:r>
      <w:r>
        <w:tab/>
      </w:r>
      <w:proofErr w:type="spellStart"/>
      <w:r>
        <w:t>Console.log</w:t>
      </w:r>
      <w:proofErr w:type="spellEnd"/>
      <w:r>
        <w:t>(</w:t>
      </w:r>
      <w:proofErr w:type="spellStart"/>
      <w:r>
        <w:t>req.body</w:t>
      </w:r>
      <w:proofErr w:type="spellEnd"/>
      <w:r>
        <w:t>);</w:t>
      </w:r>
    </w:p>
    <w:p w14:paraId="4CA03CE6" w14:textId="006DBC59" w:rsidR="00D14F76" w:rsidRDefault="00D14F76">
      <w:r>
        <w:t xml:space="preserve"> </w:t>
      </w:r>
      <w:r>
        <w:tab/>
      </w:r>
      <w:proofErr w:type="spellStart"/>
      <w:r>
        <w:t>Res.send</w:t>
      </w:r>
      <w:proofErr w:type="spellEnd"/>
      <w:r>
        <w:t>(‘Form submitted’);</w:t>
      </w:r>
    </w:p>
    <w:p w14:paraId="3A4D1288" w14:textId="77777777" w:rsidR="00D14F76" w:rsidRDefault="00D14F76">
      <w:r>
        <w:t xml:space="preserve"> });</w:t>
      </w:r>
    </w:p>
    <w:p w14:paraId="39CCB01E" w14:textId="2DD638AD" w:rsidR="00D14F76" w:rsidRDefault="00D14F76">
      <w:r>
        <w:t xml:space="preserve"> </w:t>
      </w:r>
      <w:proofErr w:type="spellStart"/>
      <w:r>
        <w:t>App.listen</w:t>
      </w:r>
      <w:proofErr w:type="spellEnd"/>
      <w:r>
        <w:t xml:space="preserve">(3000, () =&gt; </w:t>
      </w:r>
      <w:proofErr w:type="spellStart"/>
      <w:r>
        <w:t>console.log</w:t>
      </w:r>
      <w:proofErr w:type="spellEnd"/>
      <w:r>
        <w:t>(‘Server running on port 3000’));</w:t>
      </w:r>
    </w:p>
    <w:p w14:paraId="7C8D3806" w14:textId="77777777" w:rsidR="00D14F76" w:rsidRDefault="00D14F76"/>
    <w:p w14:paraId="50AB492C" w14:textId="77777777" w:rsidR="00D14F76" w:rsidRDefault="00D14F76"/>
    <w:p w14:paraId="5622F4B9" w14:textId="77777777" w:rsidR="00D14F76" w:rsidRDefault="00D14F76"/>
    <w:p w14:paraId="161351F3" w14:textId="0E492176" w:rsidR="00D14F76" w:rsidRDefault="00D14F76" w:rsidP="00D14F76">
      <w:pPr>
        <w:pStyle w:val="ListParagraph"/>
        <w:numPr>
          <w:ilvl w:val="0"/>
          <w:numId w:val="1"/>
        </w:numPr>
      </w:pPr>
      <w:r>
        <w:t>Backend (Flask)</w:t>
      </w:r>
    </w:p>
    <w:p w14:paraId="7E3B8A9A" w14:textId="77777777" w:rsidR="00D14F76" w:rsidRDefault="00D14F76">
      <w:r>
        <w:t>Explanation:</w:t>
      </w:r>
    </w:p>
    <w:p w14:paraId="4D41200B" w14:textId="77777777" w:rsidR="00D14F76" w:rsidRDefault="00D14F76">
      <w:r>
        <w:t xml:space="preserve"> You will receive the form data from the </w:t>
      </w:r>
      <w:proofErr w:type="spellStart"/>
      <w:r>
        <w:t>Node.js</w:t>
      </w:r>
      <w:proofErr w:type="spellEnd"/>
      <w:r>
        <w:t xml:space="preserve"> frontend and process/store it in Flask.</w:t>
      </w:r>
    </w:p>
    <w:p w14:paraId="567727A0" w14:textId="77777777" w:rsidR="00D14F76" w:rsidRDefault="00D14F76"/>
    <w:p w14:paraId="343818F7" w14:textId="77777777" w:rsidR="00D14F76" w:rsidRDefault="00D14F76">
      <w:r>
        <w:t xml:space="preserve"> Steps:</w:t>
      </w:r>
    </w:p>
    <w:p w14:paraId="67228E86" w14:textId="77777777" w:rsidR="00D14F76" w:rsidRDefault="00D14F76">
      <w:r>
        <w:t xml:space="preserve"> - Create a Flask route `/submit` that accepts POST requests.</w:t>
      </w:r>
    </w:p>
    <w:p w14:paraId="33C29FDE" w14:textId="77777777" w:rsidR="00D14F76" w:rsidRDefault="00D14F76">
      <w:r>
        <w:t xml:space="preserve"> - Process and validate incoming form data.</w:t>
      </w:r>
    </w:p>
    <w:p w14:paraId="4C7BE4C9" w14:textId="77777777" w:rsidR="00D14F76" w:rsidRDefault="00D14F76"/>
    <w:p w14:paraId="4804C464" w14:textId="77777777" w:rsidR="00D14F76" w:rsidRDefault="00D14F76">
      <w:r>
        <w:t xml:space="preserve"> Code (</w:t>
      </w:r>
      <w:proofErr w:type="spellStart"/>
      <w:r>
        <w:t>app.py</w:t>
      </w:r>
      <w:proofErr w:type="spellEnd"/>
      <w:r>
        <w:t>):</w:t>
      </w:r>
    </w:p>
    <w:p w14:paraId="79EF1434" w14:textId="46623E26" w:rsidR="00D14F76" w:rsidRDefault="00D14F76">
      <w:r>
        <w:t xml:space="preserve"> From flask import Flask, request</w:t>
      </w:r>
    </w:p>
    <w:p w14:paraId="63E713F6" w14:textId="3F610D9F" w:rsidR="00D14F76" w:rsidRDefault="00D14F76">
      <w:r>
        <w:t xml:space="preserve"> App = Flask(__name__)</w:t>
      </w:r>
    </w:p>
    <w:p w14:paraId="32F5B4FC" w14:textId="390DCEA7" w:rsidR="00D14F76" w:rsidRDefault="00D14F76">
      <w:r>
        <w:t xml:space="preserve"> @app.route(‘/submit’, methods=[‘POST’])</w:t>
      </w:r>
    </w:p>
    <w:p w14:paraId="172D019D" w14:textId="45B08F2B" w:rsidR="00D14F76" w:rsidRDefault="00D14F76">
      <w:r>
        <w:t xml:space="preserve"> Def </w:t>
      </w:r>
      <w:proofErr w:type="spellStart"/>
      <w:r>
        <w:t>handle_submit</w:t>
      </w:r>
      <w:proofErr w:type="spellEnd"/>
      <w:r>
        <w:t>():</w:t>
      </w:r>
    </w:p>
    <w:p w14:paraId="34A3A440" w14:textId="0DC70574" w:rsidR="00D14F76" w:rsidRDefault="00D14F76">
      <w:r>
        <w:t xml:space="preserve"> </w:t>
      </w:r>
      <w:r>
        <w:tab/>
        <w:t xml:space="preserve">Data = </w:t>
      </w:r>
      <w:proofErr w:type="spellStart"/>
      <w:r>
        <w:t>request.form</w:t>
      </w:r>
      <w:proofErr w:type="spellEnd"/>
    </w:p>
    <w:p w14:paraId="04E0F848" w14:textId="6532C371" w:rsidR="00D14F76" w:rsidRDefault="00D14F76">
      <w:r>
        <w:t xml:space="preserve"> </w:t>
      </w:r>
      <w:r>
        <w:tab/>
        <w:t>Print(data)</w:t>
      </w:r>
    </w:p>
    <w:p w14:paraId="45A18B24" w14:textId="12DDFEAC" w:rsidR="00D14F76" w:rsidRDefault="00D14F76">
      <w:r>
        <w:t xml:space="preserve"> </w:t>
      </w:r>
      <w:r>
        <w:tab/>
        <w:t>Return “Data received”, 200</w:t>
      </w:r>
    </w:p>
    <w:p w14:paraId="6163CBA1" w14:textId="4510ED43" w:rsidR="00D14F76" w:rsidRDefault="00D14F76">
      <w:r>
        <w:t xml:space="preserve"> If __name__ == “__main__”:</w:t>
      </w:r>
    </w:p>
    <w:p w14:paraId="4C87BA60" w14:textId="67066248" w:rsidR="00D14F76" w:rsidRDefault="00D14F76">
      <w:r>
        <w:t xml:space="preserve"> </w:t>
      </w:r>
      <w:r>
        <w:tab/>
      </w:r>
      <w:proofErr w:type="spellStart"/>
      <w:r>
        <w:t>App.run</w:t>
      </w:r>
      <w:proofErr w:type="spellEnd"/>
      <w:r>
        <w:t>(debug=True, port=5000)</w:t>
      </w:r>
    </w:p>
    <w:p w14:paraId="0E05DB61" w14:textId="77777777" w:rsidR="00D14F76" w:rsidRDefault="00D14F76"/>
    <w:p w14:paraId="11BDDE4D" w14:textId="77777777" w:rsidR="00D14F76" w:rsidRDefault="00D14F76"/>
    <w:p w14:paraId="3C05DD14" w14:textId="77777777" w:rsidR="00D14F76" w:rsidRDefault="00D14F76"/>
    <w:p w14:paraId="47FF2F71" w14:textId="7AF55D63" w:rsidR="00D14F76" w:rsidRDefault="00D14F76" w:rsidP="00D14F76">
      <w:pPr>
        <w:pStyle w:val="ListParagraph"/>
        <w:numPr>
          <w:ilvl w:val="0"/>
          <w:numId w:val="1"/>
        </w:numPr>
      </w:pPr>
      <w:r>
        <w:t>Folder Structure</w:t>
      </w:r>
    </w:p>
    <w:p w14:paraId="23CBE076" w14:textId="77777777" w:rsidR="00D14F76" w:rsidRDefault="00D14F76">
      <w:r>
        <w:t>Structure:</w:t>
      </w:r>
    </w:p>
    <w:p w14:paraId="5F6EE39C" w14:textId="40B15A4F" w:rsidR="00D14F76" w:rsidRDefault="00D14F76">
      <w:r>
        <w:lastRenderedPageBreak/>
        <w:t xml:space="preserve"> Project-root/</w:t>
      </w:r>
    </w:p>
    <w:p w14:paraId="3C1EC238" w14:textId="77777777" w:rsidR="00D14F76" w:rsidRDefault="00D14F76">
      <w:r>
        <w:t xml:space="preserve"> ├── frontend/ (</w:t>
      </w:r>
      <w:proofErr w:type="spellStart"/>
      <w:r>
        <w:t>Node.js</w:t>
      </w:r>
      <w:proofErr w:type="spellEnd"/>
      <w:r>
        <w:t>)</w:t>
      </w:r>
    </w:p>
    <w:p w14:paraId="030DC36D" w14:textId="77777777" w:rsidR="00D14F76" w:rsidRDefault="00D14F76">
      <w:r>
        <w:t xml:space="preserve">       └── </w:t>
      </w:r>
      <w:proofErr w:type="spellStart"/>
      <w:r>
        <w:t>server.js</w:t>
      </w:r>
      <w:proofErr w:type="spellEnd"/>
    </w:p>
    <w:p w14:paraId="420EE159" w14:textId="77777777" w:rsidR="00D14F76" w:rsidRDefault="00D14F76">
      <w:r>
        <w:t xml:space="preserve"> ├── backend/ (Flask)</w:t>
      </w:r>
    </w:p>
    <w:p w14:paraId="4FE7E861" w14:textId="77777777" w:rsidR="00D14F76" w:rsidRDefault="00D14F76">
      <w:r>
        <w:t xml:space="preserve">       └── </w:t>
      </w:r>
      <w:proofErr w:type="spellStart"/>
      <w:r>
        <w:t>app.py</w:t>
      </w:r>
      <w:proofErr w:type="spellEnd"/>
    </w:p>
    <w:p w14:paraId="0ECAA1F0" w14:textId="77777777" w:rsidR="00D14F76" w:rsidRDefault="00D14F76">
      <w:r>
        <w:t xml:space="preserve"> ├── </w:t>
      </w:r>
      <w:proofErr w:type="spellStart"/>
      <w:r>
        <w:t>docker-compose.yaml</w:t>
      </w:r>
      <w:proofErr w:type="spellEnd"/>
    </w:p>
    <w:p w14:paraId="0EB33FB8" w14:textId="77777777" w:rsidR="00D14F76" w:rsidRDefault="00D14F76">
      <w:r>
        <w:t xml:space="preserve"> ├── .</w:t>
      </w:r>
      <w:proofErr w:type="spellStart"/>
      <w:r>
        <w:t>gitignore</w:t>
      </w:r>
      <w:proofErr w:type="spellEnd"/>
    </w:p>
    <w:p w14:paraId="0DA02CEB" w14:textId="77777777" w:rsidR="00D14F76" w:rsidRDefault="00D14F76"/>
    <w:p w14:paraId="54E7FA41" w14:textId="77777777" w:rsidR="00D14F76" w:rsidRDefault="00D14F76"/>
    <w:p w14:paraId="62786302" w14:textId="77777777" w:rsidR="00D14F76" w:rsidRDefault="00D14F76"/>
    <w:p w14:paraId="3F7B23EF" w14:textId="6EE258CC" w:rsidR="00D14F76" w:rsidRDefault="00D14F76" w:rsidP="00D14F76">
      <w:pPr>
        <w:pStyle w:val="ListParagraph"/>
        <w:numPr>
          <w:ilvl w:val="0"/>
          <w:numId w:val="1"/>
        </w:numPr>
      </w:pPr>
      <w:r>
        <w:t>Docker Configuration</w:t>
      </w:r>
    </w:p>
    <w:p w14:paraId="721E6A5A" w14:textId="77777777" w:rsidR="00D14F76" w:rsidRDefault="00D14F76">
      <w:proofErr w:type="spellStart"/>
      <w:r>
        <w:t>Dockerfile</w:t>
      </w:r>
      <w:proofErr w:type="spellEnd"/>
      <w:r>
        <w:t xml:space="preserve"> for </w:t>
      </w:r>
      <w:proofErr w:type="spellStart"/>
      <w:r>
        <w:t>Node.js</w:t>
      </w:r>
      <w:proofErr w:type="spellEnd"/>
      <w:r>
        <w:t xml:space="preserve"> (frontend/</w:t>
      </w:r>
      <w:proofErr w:type="spellStart"/>
      <w:r>
        <w:t>Dockerfile</w:t>
      </w:r>
      <w:proofErr w:type="spellEnd"/>
      <w:r>
        <w:t>):</w:t>
      </w:r>
    </w:p>
    <w:p w14:paraId="13E2F96E" w14:textId="77777777" w:rsidR="00D14F76" w:rsidRDefault="00D14F76">
      <w:r>
        <w:t xml:space="preserve"> FROM node:14</w:t>
      </w:r>
    </w:p>
    <w:p w14:paraId="0587B8AC" w14:textId="77777777" w:rsidR="00D14F76" w:rsidRDefault="00D14F76">
      <w:r>
        <w:t xml:space="preserve"> WORKDIR /app</w:t>
      </w:r>
    </w:p>
    <w:p w14:paraId="42C44B71" w14:textId="77777777" w:rsidR="00D14F76" w:rsidRDefault="00D14F76">
      <w:r>
        <w:t xml:space="preserve"> COPY . .</w:t>
      </w:r>
    </w:p>
    <w:p w14:paraId="7F8F0749" w14:textId="77777777" w:rsidR="00D14F76" w:rsidRDefault="00D14F76">
      <w:r>
        <w:t xml:space="preserve"> RUN </w:t>
      </w:r>
      <w:proofErr w:type="spellStart"/>
      <w:r>
        <w:t>npm</w:t>
      </w:r>
      <w:proofErr w:type="spellEnd"/>
      <w:r>
        <w:t xml:space="preserve"> install</w:t>
      </w:r>
    </w:p>
    <w:p w14:paraId="2D178889" w14:textId="77777777" w:rsidR="00D14F76" w:rsidRDefault="00D14F76">
      <w:r>
        <w:t xml:space="preserve"> EXPOSE 3000</w:t>
      </w:r>
    </w:p>
    <w:p w14:paraId="7ADDC3C3" w14:textId="7DECDFD1" w:rsidR="00D14F76" w:rsidRDefault="00D14F76">
      <w:r>
        <w:t xml:space="preserve"> CMD [“node”, “</w:t>
      </w:r>
      <w:proofErr w:type="spellStart"/>
      <w:r>
        <w:t>server.js</w:t>
      </w:r>
      <w:proofErr w:type="spellEnd"/>
      <w:r>
        <w:t>”]</w:t>
      </w:r>
    </w:p>
    <w:p w14:paraId="28AC016F" w14:textId="77777777" w:rsidR="00D14F76" w:rsidRDefault="00D14F76"/>
    <w:p w14:paraId="69BFC0E2" w14:textId="77777777" w:rsidR="00D14F76" w:rsidRDefault="00D14F76">
      <w:r>
        <w:t xml:space="preserve"> </w:t>
      </w:r>
      <w:proofErr w:type="spellStart"/>
      <w:r>
        <w:t>Dockerfile</w:t>
      </w:r>
      <w:proofErr w:type="spellEnd"/>
      <w:r>
        <w:t xml:space="preserve"> for Flask (backend/</w:t>
      </w:r>
      <w:proofErr w:type="spellStart"/>
      <w:r>
        <w:t>Dockerfile</w:t>
      </w:r>
      <w:proofErr w:type="spellEnd"/>
      <w:r>
        <w:t>):</w:t>
      </w:r>
    </w:p>
    <w:p w14:paraId="7C579BD4" w14:textId="77777777" w:rsidR="00D14F76" w:rsidRDefault="00D14F76">
      <w:r>
        <w:t xml:space="preserve"> FROM python:3.8</w:t>
      </w:r>
    </w:p>
    <w:p w14:paraId="48020C46" w14:textId="77777777" w:rsidR="00D14F76" w:rsidRDefault="00D14F76">
      <w:r>
        <w:t xml:space="preserve"> WORKDIR /app</w:t>
      </w:r>
    </w:p>
    <w:p w14:paraId="119DC7CD" w14:textId="77777777" w:rsidR="00D14F76" w:rsidRDefault="00D14F76">
      <w:r>
        <w:t xml:space="preserve"> COPY . .</w:t>
      </w:r>
    </w:p>
    <w:p w14:paraId="6D06CC4D" w14:textId="77777777" w:rsidR="00D14F76" w:rsidRDefault="00D14F76">
      <w:r>
        <w:t xml:space="preserve"> RUN pip install flask</w:t>
      </w:r>
    </w:p>
    <w:p w14:paraId="38D89518" w14:textId="77777777" w:rsidR="00D14F76" w:rsidRDefault="00D14F76">
      <w:r>
        <w:t xml:space="preserve"> EXPOSE 5000</w:t>
      </w:r>
    </w:p>
    <w:p w14:paraId="67DC7B94" w14:textId="5C0FBE8D" w:rsidR="00D14F76" w:rsidRDefault="00D14F76">
      <w:r>
        <w:t xml:space="preserve"> CMD [“python”, “</w:t>
      </w:r>
      <w:proofErr w:type="spellStart"/>
      <w:r>
        <w:t>app.py</w:t>
      </w:r>
      <w:proofErr w:type="spellEnd"/>
      <w:r>
        <w:t>”]</w:t>
      </w:r>
    </w:p>
    <w:p w14:paraId="107DD002" w14:textId="77777777" w:rsidR="00D14F76" w:rsidRDefault="00D14F76"/>
    <w:p w14:paraId="45A19E24" w14:textId="2EB56D2C" w:rsidR="00D14F76" w:rsidRDefault="00D14F76">
      <w:r>
        <w:t xml:space="preserve"> Docker-</w:t>
      </w:r>
      <w:proofErr w:type="spellStart"/>
      <w:r>
        <w:t>compose.yaml</w:t>
      </w:r>
      <w:proofErr w:type="spellEnd"/>
      <w:r>
        <w:t>:</w:t>
      </w:r>
    </w:p>
    <w:p w14:paraId="643C9482" w14:textId="6F1CD59C" w:rsidR="00D14F76" w:rsidRDefault="00D14F76">
      <w:r>
        <w:t xml:space="preserve"> Version: “3.8”</w:t>
      </w:r>
    </w:p>
    <w:p w14:paraId="031A195F" w14:textId="4F69E178" w:rsidR="00D14F76" w:rsidRDefault="00D14F76">
      <w:r>
        <w:t xml:space="preserve"> Services:</w:t>
      </w:r>
    </w:p>
    <w:p w14:paraId="1B4BF255" w14:textId="6E2792BE" w:rsidR="00D14F76" w:rsidRDefault="00D14F76">
      <w:r>
        <w:t xml:space="preserve">   Frontend:</w:t>
      </w:r>
    </w:p>
    <w:p w14:paraId="4B9C6FC9" w14:textId="40EA1169" w:rsidR="00D14F76" w:rsidRDefault="00D14F76">
      <w:r>
        <w:t xml:space="preserve"> </w:t>
      </w:r>
      <w:r>
        <w:tab/>
        <w:t>Build: ./frontend</w:t>
      </w:r>
    </w:p>
    <w:p w14:paraId="4B7958BF" w14:textId="2601A680" w:rsidR="00D14F76" w:rsidRDefault="00D14F76">
      <w:r>
        <w:t xml:space="preserve"> </w:t>
      </w:r>
      <w:r>
        <w:tab/>
        <w:t>Ports:</w:t>
      </w:r>
    </w:p>
    <w:p w14:paraId="094E725A" w14:textId="33854B79" w:rsidR="00D14F76" w:rsidRDefault="00D14F76" w:rsidP="00D14F76">
      <w:pPr>
        <w:pStyle w:val="ListParagraph"/>
        <w:numPr>
          <w:ilvl w:val="0"/>
          <w:numId w:val="2"/>
        </w:numPr>
      </w:pPr>
      <w:r>
        <w:t>“3000:3000”</w:t>
      </w:r>
    </w:p>
    <w:p w14:paraId="2185ADCE" w14:textId="5E03694F" w:rsidR="00D14F76" w:rsidRDefault="00D14F76">
      <w:r>
        <w:t xml:space="preserve"> </w:t>
      </w:r>
      <w:r>
        <w:tab/>
        <w:t>Networks:</w:t>
      </w:r>
    </w:p>
    <w:p w14:paraId="206979C6" w14:textId="6A5BFFED" w:rsidR="00D14F76" w:rsidRDefault="00D14F76" w:rsidP="00D14F76">
      <w:pPr>
        <w:pStyle w:val="ListParagraph"/>
        <w:numPr>
          <w:ilvl w:val="0"/>
          <w:numId w:val="2"/>
        </w:numPr>
      </w:pPr>
      <w:proofErr w:type="spellStart"/>
      <w:r>
        <w:t>Sharednet</w:t>
      </w:r>
      <w:proofErr w:type="spellEnd"/>
    </w:p>
    <w:p w14:paraId="097174C7" w14:textId="5AA10B3E" w:rsidR="00D14F76" w:rsidRDefault="00D14F76">
      <w:r>
        <w:t xml:space="preserve">   Backend:</w:t>
      </w:r>
    </w:p>
    <w:p w14:paraId="6099B395" w14:textId="004A7EBA" w:rsidR="00D14F76" w:rsidRDefault="00D14F76">
      <w:r>
        <w:t xml:space="preserve"> </w:t>
      </w:r>
      <w:r>
        <w:tab/>
        <w:t>Build: ./backend</w:t>
      </w:r>
    </w:p>
    <w:p w14:paraId="038B4B4D" w14:textId="37E7CCA4" w:rsidR="00D14F76" w:rsidRDefault="00D14F76">
      <w:r>
        <w:t xml:space="preserve"> </w:t>
      </w:r>
      <w:r>
        <w:tab/>
        <w:t>Ports:</w:t>
      </w:r>
    </w:p>
    <w:p w14:paraId="11D4793B" w14:textId="57B6B177" w:rsidR="00D14F76" w:rsidRDefault="00D14F76" w:rsidP="00D14F76">
      <w:pPr>
        <w:pStyle w:val="ListParagraph"/>
        <w:numPr>
          <w:ilvl w:val="0"/>
          <w:numId w:val="2"/>
        </w:numPr>
      </w:pPr>
      <w:r>
        <w:t>“5000:5000”</w:t>
      </w:r>
    </w:p>
    <w:p w14:paraId="1F3B7F03" w14:textId="530A9C2A" w:rsidR="00D14F76" w:rsidRDefault="00D14F76">
      <w:r>
        <w:t xml:space="preserve"> </w:t>
      </w:r>
      <w:r>
        <w:tab/>
        <w:t>Networks:</w:t>
      </w:r>
    </w:p>
    <w:p w14:paraId="488460DE" w14:textId="3D487421" w:rsidR="00D14F76" w:rsidRDefault="00D14F76" w:rsidP="00D14F76">
      <w:pPr>
        <w:pStyle w:val="ListParagraph"/>
        <w:numPr>
          <w:ilvl w:val="0"/>
          <w:numId w:val="2"/>
        </w:numPr>
      </w:pPr>
      <w:proofErr w:type="spellStart"/>
      <w:r>
        <w:t>Sharednet</w:t>
      </w:r>
      <w:proofErr w:type="spellEnd"/>
    </w:p>
    <w:p w14:paraId="19850921" w14:textId="3C328ADA" w:rsidR="00D14F76" w:rsidRDefault="00D14F76">
      <w:r>
        <w:t xml:space="preserve"> Networks:</w:t>
      </w:r>
    </w:p>
    <w:p w14:paraId="1FBC00B8" w14:textId="45A3B8EA" w:rsidR="00D14F76" w:rsidRDefault="00D14F76">
      <w:r>
        <w:t xml:space="preserve">   </w:t>
      </w:r>
      <w:proofErr w:type="spellStart"/>
      <w:r>
        <w:t>Sharednet</w:t>
      </w:r>
      <w:proofErr w:type="spellEnd"/>
      <w:r>
        <w:t>:</w:t>
      </w:r>
    </w:p>
    <w:p w14:paraId="0A74627F" w14:textId="77777777" w:rsidR="00D14F76" w:rsidRDefault="00D14F76"/>
    <w:p w14:paraId="2DF358D6" w14:textId="77777777" w:rsidR="00D14F76" w:rsidRDefault="00D14F76"/>
    <w:p w14:paraId="6BA3D425" w14:textId="77777777" w:rsidR="00D14F76" w:rsidRDefault="00D14F76"/>
    <w:p w14:paraId="070E7772" w14:textId="77777777" w:rsidR="00D14F76" w:rsidRDefault="00D14F76">
      <w:r>
        <w:t>5. Final Upload</w:t>
      </w:r>
    </w:p>
    <w:p w14:paraId="51090863" w14:textId="77777777" w:rsidR="00D14F76" w:rsidRDefault="00D14F76">
      <w:r>
        <w:t>- Push both images to Docker Hub using:</w:t>
      </w:r>
    </w:p>
    <w:p w14:paraId="62938BBD" w14:textId="6F5B31FB" w:rsidR="00D14F76" w:rsidRDefault="00D14F76">
      <w:r>
        <w:t xml:space="preserve"> </w:t>
      </w:r>
      <w:r>
        <w:tab/>
        <w:t>Docker tag &lt;</w:t>
      </w:r>
      <w:proofErr w:type="spellStart"/>
      <w:r>
        <w:t>image_id</w:t>
      </w:r>
      <w:proofErr w:type="spellEnd"/>
      <w:r>
        <w:t xml:space="preserve">&gt; </w:t>
      </w:r>
      <w:proofErr w:type="spellStart"/>
      <w:r>
        <w:t>yourdockerhubusername</w:t>
      </w:r>
      <w:proofErr w:type="spellEnd"/>
      <w:r>
        <w:t>/image-name</w:t>
      </w:r>
    </w:p>
    <w:p w14:paraId="5164C054" w14:textId="4E7C81C4" w:rsidR="00D14F76" w:rsidRDefault="00D14F76">
      <w:r>
        <w:t xml:space="preserve"> </w:t>
      </w:r>
      <w:r>
        <w:tab/>
        <w:t xml:space="preserve">Docker push </w:t>
      </w:r>
      <w:proofErr w:type="spellStart"/>
      <w:r>
        <w:t>yourdockerhubusername</w:t>
      </w:r>
      <w:proofErr w:type="spellEnd"/>
      <w:r>
        <w:t>/image-name</w:t>
      </w:r>
    </w:p>
    <w:p w14:paraId="21333B39" w14:textId="77777777" w:rsidR="00D14F76" w:rsidRDefault="00D14F76"/>
    <w:p w14:paraId="4573B1FA" w14:textId="198B1BD0" w:rsidR="00D14F76" w:rsidRDefault="00D14F76" w:rsidP="00D14F76">
      <w:pPr>
        <w:pStyle w:val="ListParagraph"/>
        <w:numPr>
          <w:ilvl w:val="0"/>
          <w:numId w:val="2"/>
        </w:numPr>
      </w:pPr>
      <w:r>
        <w:lastRenderedPageBreak/>
        <w:t>Push your project to GitHub:</w:t>
      </w:r>
    </w:p>
    <w:p w14:paraId="027FAD79" w14:textId="72F420A7" w:rsidR="00D14F76" w:rsidRDefault="00D14F76">
      <w:r>
        <w:t xml:space="preserve"> </w:t>
      </w:r>
      <w:r>
        <w:tab/>
        <w:t xml:space="preserve">Git </w:t>
      </w:r>
      <w:proofErr w:type="spellStart"/>
      <w:r>
        <w:t>init</w:t>
      </w:r>
      <w:proofErr w:type="spellEnd"/>
    </w:p>
    <w:p w14:paraId="772EB2C7" w14:textId="7621D95E" w:rsidR="00D14F76" w:rsidRDefault="00D14F76">
      <w:r>
        <w:t xml:space="preserve"> </w:t>
      </w:r>
      <w:r>
        <w:tab/>
        <w:t>Git add .</w:t>
      </w:r>
    </w:p>
    <w:p w14:paraId="558D627F" w14:textId="041AD576" w:rsidR="00D14F76" w:rsidRDefault="00D14F76">
      <w:r>
        <w:t xml:space="preserve"> </w:t>
      </w:r>
      <w:r>
        <w:tab/>
        <w:t>Git commit -m “Docker assignment submission”</w:t>
      </w:r>
    </w:p>
    <w:p w14:paraId="2C08899D" w14:textId="4BD42F77" w:rsidR="00D14F76" w:rsidRDefault="00D14F76">
      <w:r>
        <w:t xml:space="preserve"> </w:t>
      </w:r>
      <w:r>
        <w:tab/>
        <w:t xml:space="preserve">Git remote add origin </w:t>
      </w:r>
      <w:hyperlink r:id="rId5" w:history="1">
        <w:r w:rsidRPr="003570B2">
          <w:rPr>
            <w:rStyle w:val="Hyperlink"/>
          </w:rPr>
          <w:t>https://github.com/yourusername/docker-assignment.git</w:t>
        </w:r>
      </w:hyperlink>
    </w:p>
    <w:p w14:paraId="5E941FF4" w14:textId="4466DF1E" w:rsidR="00D14F76" w:rsidRDefault="00D14F76">
      <w:r>
        <w:t xml:space="preserve"> </w:t>
      </w:r>
      <w:r>
        <w:tab/>
        <w:t>Git push -u origin main</w:t>
      </w:r>
    </w:p>
    <w:p w14:paraId="739ABE43" w14:textId="77777777" w:rsidR="00D14F76" w:rsidRDefault="00D14F76"/>
    <w:p w14:paraId="1281FC64" w14:textId="398A51C6" w:rsidR="00D14F76" w:rsidRDefault="00D14F76" w:rsidP="00D14F76">
      <w:pPr>
        <w:pStyle w:val="ListParagraph"/>
        <w:numPr>
          <w:ilvl w:val="0"/>
          <w:numId w:val="2"/>
        </w:numPr>
      </w:pPr>
      <w:r>
        <w:t>.</w:t>
      </w:r>
      <w:proofErr w:type="spellStart"/>
      <w:r>
        <w:t>gitignore</w:t>
      </w:r>
      <w:proofErr w:type="spellEnd"/>
      <w:r>
        <w:t xml:space="preserve"> file content:</w:t>
      </w:r>
    </w:p>
    <w:p w14:paraId="1FBC38F5" w14:textId="496C6181" w:rsidR="00D14F76" w:rsidRDefault="00D14F76">
      <w:r>
        <w:t xml:space="preserve"> </w:t>
      </w:r>
      <w:proofErr w:type="spellStart"/>
      <w:r>
        <w:t>Node_modules</w:t>
      </w:r>
      <w:proofErr w:type="spellEnd"/>
      <w:r>
        <w:t>/</w:t>
      </w:r>
    </w:p>
    <w:p w14:paraId="12E1E46D" w14:textId="77777777" w:rsidR="00D14F76" w:rsidRDefault="00D14F76">
      <w:r>
        <w:t xml:space="preserve"> .</w:t>
      </w:r>
      <w:proofErr w:type="spellStart"/>
      <w:r>
        <w:t>vscode</w:t>
      </w:r>
      <w:proofErr w:type="spellEnd"/>
      <w:r>
        <w:t>/</w:t>
      </w:r>
    </w:p>
    <w:p w14:paraId="7F04DFC4" w14:textId="77777777" w:rsidR="00D14F76" w:rsidRDefault="00D14F76">
      <w:r>
        <w:t xml:space="preserve"> __</w:t>
      </w:r>
      <w:proofErr w:type="spellStart"/>
      <w:r>
        <w:t>pycache</w:t>
      </w:r>
      <w:proofErr w:type="spellEnd"/>
      <w:r>
        <w:t>__/</w:t>
      </w:r>
    </w:p>
    <w:p w14:paraId="79096EEA" w14:textId="77777777" w:rsidR="00D14F76" w:rsidRDefault="00D14F76">
      <w:r>
        <w:t xml:space="preserve"> *.</w:t>
      </w:r>
      <w:proofErr w:type="spellStart"/>
      <w:r>
        <w:t>pyc</w:t>
      </w:r>
      <w:proofErr w:type="spellEnd"/>
    </w:p>
    <w:p w14:paraId="79F10BDA" w14:textId="77777777" w:rsidR="00D14F76" w:rsidRDefault="00D14F76">
      <w:r>
        <w:t xml:space="preserve"> .</w:t>
      </w:r>
      <w:proofErr w:type="spellStart"/>
      <w:r>
        <w:t>env</w:t>
      </w:r>
      <w:proofErr w:type="spellEnd"/>
    </w:p>
    <w:p w14:paraId="2F60AC59" w14:textId="77777777" w:rsidR="00D14F76" w:rsidRDefault="00D14F76"/>
    <w:p w14:paraId="2AC09971" w14:textId="77777777" w:rsidR="00D14F76" w:rsidRDefault="00D14F76">
      <w:r>
        <w:t xml:space="preserve">Output: </w:t>
      </w:r>
    </w:p>
    <w:p w14:paraId="156AEB0E" w14:textId="1C634ECE" w:rsidR="00D14F76" w:rsidRDefault="0096310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8D2F7F9" wp14:editId="407FDBB5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5943600" cy="3465195"/>
            <wp:effectExtent l="0" t="0" r="0" b="1905"/>
            <wp:wrapTopAndBottom/>
            <wp:docPr id="104105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50298" name="Picture 10410502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28792" w14:textId="0FFCDDBA" w:rsidR="00D14F76" w:rsidRDefault="00D14F76"/>
    <w:p w14:paraId="39CB45FD" w14:textId="48D47E0D" w:rsidR="00D14F76" w:rsidRDefault="009814CA">
      <w:r>
        <w:rPr>
          <w:noProof/>
        </w:rPr>
        <w:drawing>
          <wp:anchor distT="0" distB="0" distL="114300" distR="114300" simplePos="0" relativeHeight="251660288" behindDoc="0" locked="0" layoutInCell="1" allowOverlap="1" wp14:anchorId="1AF48A2C" wp14:editId="0AC181B5">
            <wp:simplePos x="0" y="0"/>
            <wp:positionH relativeFrom="column">
              <wp:posOffset>0</wp:posOffset>
            </wp:positionH>
            <wp:positionV relativeFrom="paragraph">
              <wp:posOffset>314325</wp:posOffset>
            </wp:positionV>
            <wp:extent cx="5943600" cy="2860675"/>
            <wp:effectExtent l="0" t="0" r="0" b="0"/>
            <wp:wrapTopAndBottom/>
            <wp:docPr id="971650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650078" name="Picture 9716500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8CEC1" w14:textId="77777777" w:rsidR="00D14F76" w:rsidRDefault="00D14F76"/>
    <w:p w14:paraId="7230A5C4" w14:textId="77777777" w:rsidR="00D14F76" w:rsidRDefault="00D14F76"/>
    <w:p w14:paraId="6E365334" w14:textId="14F5989F" w:rsidR="00D14F76" w:rsidRDefault="00D14F76">
      <w:r>
        <w:t>Repo link: https://github.com/BabluuMemes20005/Tutude-Devops-Assignment</w:t>
      </w:r>
    </w:p>
    <w:p w14:paraId="4D683DD7" w14:textId="77777777" w:rsidR="00D14F76" w:rsidRDefault="00D14F76"/>
    <w:sectPr w:rsidR="00D14F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B7778"/>
    <w:multiLevelType w:val="hybridMultilevel"/>
    <w:tmpl w:val="0644A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034B41"/>
    <w:multiLevelType w:val="hybridMultilevel"/>
    <w:tmpl w:val="B9FA4B96"/>
    <w:lvl w:ilvl="0" w:tplc="FFFFFFFF">
      <w:start w:val="4"/>
      <w:numFmt w:val="bullet"/>
      <w:lvlText w:val="-"/>
      <w:lvlJc w:val="left"/>
      <w:pPr>
        <w:ind w:left="914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4" w:hanging="360"/>
      </w:pPr>
      <w:rPr>
        <w:rFonts w:ascii="Wingdings" w:hAnsi="Wingdings" w:hint="default"/>
      </w:rPr>
    </w:lvl>
  </w:abstractNum>
  <w:num w:numId="1" w16cid:durableId="2024042359">
    <w:abstractNumId w:val="0"/>
  </w:num>
  <w:num w:numId="2" w16cid:durableId="857230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76"/>
    <w:rsid w:val="004574D5"/>
    <w:rsid w:val="00562821"/>
    <w:rsid w:val="00963102"/>
    <w:rsid w:val="009814CA"/>
    <w:rsid w:val="00D14F76"/>
    <w:rsid w:val="00F1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A3EFE2"/>
  <w15:chartTrackingRefBased/>
  <w15:docId w15:val="{2B5938A5-85EB-F047-8628-AC7AF757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F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F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F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F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F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F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F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F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F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F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F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4F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yourusername/docker-assignment.git" TargetMode="Externa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Chaudhary</dc:creator>
  <cp:keywords/>
  <dc:description/>
  <cp:lastModifiedBy>Kundan Chaudhary</cp:lastModifiedBy>
  <cp:revision>2</cp:revision>
  <dcterms:created xsi:type="dcterms:W3CDTF">2025-07-17T10:24:00Z</dcterms:created>
  <dcterms:modified xsi:type="dcterms:W3CDTF">2025-07-17T10:24:00Z</dcterms:modified>
</cp:coreProperties>
</file>