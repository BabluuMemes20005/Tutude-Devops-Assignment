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A7039" w14:textId="5F669E9A" w:rsidR="004350EE" w:rsidRDefault="00C37DCB" w:rsidP="00BB607B">
      <w:pPr>
        <w:pStyle w:val="Title"/>
        <w:jc w:val="center"/>
      </w:pPr>
      <w:r>
        <w:t>Assignment 3</w:t>
      </w:r>
    </w:p>
    <w:p w14:paraId="0CCFFF32" w14:textId="77777777" w:rsidR="004350EE" w:rsidRDefault="00C37DCB">
      <w:pPr>
        <w:pStyle w:val="Heading1"/>
      </w:pPr>
      <w:r>
        <w:t>1. Flask Application with /api Route</w:t>
      </w:r>
    </w:p>
    <w:p w14:paraId="227DD564" w14:textId="77777777" w:rsidR="004350EE" w:rsidRDefault="00C37DCB">
      <w:r>
        <w:t>Code: app.py</w:t>
      </w:r>
      <w:r>
        <w:br/>
        <w:t>--------------------</w:t>
      </w:r>
      <w:r>
        <w:br/>
        <w:t>from flask import Flask, jsonify</w:t>
      </w:r>
      <w:r>
        <w:br/>
        <w:t>import json</w:t>
      </w:r>
      <w:r>
        <w:br/>
      </w:r>
      <w:r>
        <w:br/>
        <w:t>app = Flask(__name__)</w:t>
      </w:r>
      <w:r>
        <w:br/>
      </w:r>
      <w:r>
        <w:br/>
        <w:t>@app.route('/api')</w:t>
      </w:r>
      <w:r>
        <w:br/>
        <w:t>def api():</w:t>
      </w:r>
      <w:r>
        <w:br/>
      </w:r>
      <w:r>
        <w:t xml:space="preserve">    with open('data.json', 'r') as file:</w:t>
      </w:r>
      <w:r>
        <w:br/>
        <w:t xml:space="preserve">        data = json.load(file)</w:t>
      </w:r>
      <w:r>
        <w:br/>
        <w:t xml:space="preserve">    return jsonify(data)</w:t>
      </w:r>
      <w:r>
        <w:br/>
      </w:r>
      <w:r>
        <w:br/>
        <w:t>if __name__ == '__main__':</w:t>
      </w:r>
      <w:r>
        <w:br/>
        <w:t xml:space="preserve">    app.run(debug=True)</w:t>
      </w:r>
      <w:r>
        <w:br/>
      </w:r>
    </w:p>
    <w:p w14:paraId="507027F5" w14:textId="77777777" w:rsidR="004350EE" w:rsidRDefault="00C37DCB">
      <w:r>
        <w:t>Code: data.json</w:t>
      </w:r>
      <w:r>
        <w:br/>
        <w:t>--------------------</w:t>
      </w:r>
      <w:r>
        <w:br/>
        <w:t>[</w:t>
      </w:r>
      <w:r>
        <w:br/>
        <w:t xml:space="preserve">    {"name": "Alice", "age": 25},</w:t>
      </w:r>
      <w:r>
        <w:br/>
        <w:t xml:space="preserve">    {"name": "Bob", "age": 30}</w:t>
      </w:r>
      <w:r>
        <w:br/>
        <w:t>]</w:t>
      </w:r>
      <w:r>
        <w:br/>
      </w:r>
    </w:p>
    <w:p w14:paraId="79B9B88B" w14:textId="77777777" w:rsidR="004350EE" w:rsidRDefault="00C37DCB">
      <w:r>
        <w:t>Explanation:</w:t>
      </w:r>
      <w:r>
        <w:br/>
        <w:t>- A simple Flask app that serves a JSON list through the /api route.</w:t>
      </w:r>
      <w:r>
        <w:br/>
        <w:t>- Reads data from a JSON file and returns it using jsonify.</w:t>
      </w:r>
      <w:r>
        <w:br/>
      </w:r>
    </w:p>
    <w:p w14:paraId="64E9A4D4" w14:textId="77777777" w:rsidR="004350EE" w:rsidRDefault="00C37DCB">
      <w:pPr>
        <w:pStyle w:val="Heading1"/>
      </w:pPr>
      <w:r>
        <w:t>2. Form Submission to MongoDB Atlas</w:t>
      </w:r>
    </w:p>
    <w:p w14:paraId="72654E47" w14:textId="77777777" w:rsidR="004350EE" w:rsidRDefault="00C37DCB">
      <w:r>
        <w:t>Requirements:</w:t>
      </w:r>
      <w:r>
        <w:br/>
        <w:t>- Install: pip install flask pymongo dnspython</w:t>
      </w:r>
      <w:r>
        <w:br/>
        <w:t>- Set up MongoDB Atlas and get the connection string.</w:t>
      </w:r>
      <w:r>
        <w:br/>
      </w:r>
    </w:p>
    <w:p w14:paraId="3378DDE6" w14:textId="77777777" w:rsidR="004350EE" w:rsidRDefault="00C37DCB">
      <w:r>
        <w:t>Code: form_app.py</w:t>
      </w:r>
      <w:r>
        <w:br/>
        <w:t>--------------------</w:t>
      </w:r>
      <w:r>
        <w:br/>
        <w:t>from flask import Flask, request, redirect, render_template</w:t>
      </w:r>
      <w:r>
        <w:br/>
        <w:t>from pymongo import MongoClient</w:t>
      </w:r>
      <w:r>
        <w:br/>
      </w:r>
      <w:r>
        <w:br/>
        <w:t>app = Flask(__name__)</w:t>
      </w:r>
      <w:r>
        <w:br/>
      </w:r>
      <w:r>
        <w:br/>
        <w:t>client = MongoClient("your_mongodb_atlas_connection_string")</w:t>
      </w:r>
      <w:r>
        <w:br/>
        <w:t>db = client['mydb']</w:t>
      </w:r>
      <w:r>
        <w:br/>
        <w:t>collection = db['submissions']</w:t>
      </w:r>
      <w:r>
        <w:br/>
      </w:r>
      <w:r>
        <w:br/>
        <w:t>@app.route('/')</w:t>
      </w:r>
      <w:r>
        <w:br/>
        <w:t>def index():</w:t>
      </w:r>
      <w:r>
        <w:br/>
        <w:t xml:space="preserve">    return render_template('form.html')</w:t>
      </w:r>
      <w:r>
        <w:br/>
      </w:r>
      <w:r>
        <w:br/>
        <w:t>@app.route('/submit', methods=['POST'])</w:t>
      </w:r>
      <w:r>
        <w:br/>
        <w:t>def submit():</w:t>
      </w:r>
      <w:r>
        <w:br/>
        <w:t xml:space="preserve">    name = request.form.get('name')</w:t>
      </w:r>
      <w:r>
        <w:br/>
        <w:t xml:space="preserve">    age = request.form.get('age')</w:t>
      </w:r>
      <w:r>
        <w:br/>
        <w:t xml:space="preserve">    if name and age:</w:t>
      </w:r>
      <w:r>
        <w:br/>
        <w:t xml:space="preserve">        try:</w:t>
      </w:r>
      <w:r>
        <w:br/>
        <w:t xml:space="preserve">            collection.insert_one</w:t>
      </w:r>
      <w:r>
        <w:t>({'name': name, 'age': int(age)})</w:t>
      </w:r>
      <w:r>
        <w:br/>
        <w:t xml:space="preserve">            return redirect('/success')</w:t>
      </w:r>
      <w:r>
        <w:br/>
        <w:t xml:space="preserve">        except:</w:t>
      </w:r>
      <w:r>
        <w:br/>
        <w:t xml:space="preserve">            return "Error while submitting. Try again."</w:t>
      </w:r>
      <w:r>
        <w:br/>
        <w:t xml:space="preserve">    else:</w:t>
      </w:r>
      <w:r>
        <w:br/>
        <w:t xml:space="preserve">        return "Please fill all fields."</w:t>
      </w:r>
      <w:r>
        <w:br/>
      </w:r>
      <w:r>
        <w:br/>
        <w:t>@app.route('/success')</w:t>
      </w:r>
      <w:r>
        <w:br/>
        <w:t>def success():</w:t>
      </w:r>
      <w:r>
        <w:br/>
        <w:t xml:space="preserve">    return "Data submitted successfully"</w:t>
      </w:r>
      <w:r>
        <w:br/>
      </w:r>
      <w:r>
        <w:br/>
        <w:t>if __name__ == '__main__':</w:t>
      </w:r>
      <w:r>
        <w:br/>
        <w:t xml:space="preserve">    app.run(debug=True)</w:t>
      </w:r>
      <w:r>
        <w:br/>
      </w:r>
    </w:p>
    <w:p w14:paraId="3EE58DCE" w14:textId="77777777" w:rsidR="004350EE" w:rsidRDefault="00C37DCB">
      <w:r>
        <w:t>Code: templates/form.html</w:t>
      </w:r>
      <w:r>
        <w:br/>
        <w:t>--------------------</w:t>
      </w:r>
      <w:r>
        <w:br/>
        <w:t>&lt;!DOCTYPE html&gt;</w:t>
      </w:r>
      <w:r>
        <w:br/>
        <w:t>&lt;html&gt;</w:t>
      </w:r>
      <w:r>
        <w:br/>
        <w:t>&lt;head&gt;</w:t>
      </w:r>
      <w:r>
        <w:br/>
        <w:t xml:space="preserve">    &lt;title&gt;Submit Data&lt;/title&gt;</w:t>
      </w:r>
      <w:r>
        <w:br/>
        <w:t>&lt;/head&gt;</w:t>
      </w:r>
      <w:r>
        <w:br/>
        <w:t>&lt;body&gt;</w:t>
      </w:r>
      <w:r>
        <w:br/>
        <w:t xml:space="preserve">    &lt;h2&gt;Enter Details&lt;/h2&gt;</w:t>
      </w:r>
      <w:r>
        <w:br/>
        <w:t xml:space="preserve">    &lt;form action="/submit" method="post"&gt;</w:t>
      </w:r>
      <w:r>
        <w:br/>
        <w:t xml:space="preserve">        Name: &lt;input type="text" name="name"&gt;&lt;br&gt;&lt;br&gt;</w:t>
      </w:r>
      <w:r>
        <w:br/>
        <w:t xml:space="preserve">        Age: &lt;input type="number" name="age"&gt;&lt;br&gt;&lt;br&gt;</w:t>
      </w:r>
      <w:r>
        <w:br/>
        <w:t xml:space="preserve">        &lt;input type="submit" value="Submit"&gt;</w:t>
      </w:r>
      <w:r>
        <w:br/>
        <w:t xml:space="preserve">    &lt;/form&gt;</w:t>
      </w:r>
      <w:r>
        <w:br/>
        <w:t>&lt;/body&gt;</w:t>
      </w:r>
      <w:r>
        <w:br/>
        <w:t>&lt;/html&gt;</w:t>
      </w:r>
      <w:r>
        <w:br/>
      </w:r>
    </w:p>
    <w:p w14:paraId="44728582" w14:textId="721ED1C1" w:rsidR="004350EE" w:rsidRDefault="00C37DCB">
      <w:r>
        <w:t>Explanation:</w:t>
      </w:r>
      <w:r>
        <w:br/>
        <w:t>- Flask form captures user input.</w:t>
      </w:r>
      <w:r>
        <w:br/>
        <w:t>- Data is inserted into MongoDB Atlas.</w:t>
      </w:r>
      <w:r>
        <w:br/>
        <w:t>- On success: redirects to /success.</w:t>
      </w:r>
      <w:r>
        <w:br/>
        <w:t>- On failure: error is displayed without redirecting.</w:t>
      </w:r>
    </w:p>
    <w:p w14:paraId="6625DB5A" w14:textId="77777777" w:rsidR="006A1FD4" w:rsidRDefault="006A1FD4"/>
    <w:p w14:paraId="6917DC58" w14:textId="149387D3" w:rsidR="006A1FD4" w:rsidRDefault="006A1FD4">
      <w:r>
        <w:t xml:space="preserve">Repo Link : </w:t>
      </w:r>
      <w:r w:rsidR="00BB607B">
        <w:t>https://github.com/BabluuMemes20005/Tutude-Devops-Assignment</w:t>
      </w:r>
    </w:p>
    <w:sectPr w:rsidR="006A1F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8010319">
    <w:abstractNumId w:val="8"/>
  </w:num>
  <w:num w:numId="2" w16cid:durableId="1467317642">
    <w:abstractNumId w:val="6"/>
  </w:num>
  <w:num w:numId="3" w16cid:durableId="1843009284">
    <w:abstractNumId w:val="5"/>
  </w:num>
  <w:num w:numId="4" w16cid:durableId="794055702">
    <w:abstractNumId w:val="4"/>
  </w:num>
  <w:num w:numId="5" w16cid:durableId="473065205">
    <w:abstractNumId w:val="7"/>
  </w:num>
  <w:num w:numId="6" w16cid:durableId="1623153173">
    <w:abstractNumId w:val="3"/>
  </w:num>
  <w:num w:numId="7" w16cid:durableId="725615690">
    <w:abstractNumId w:val="2"/>
  </w:num>
  <w:num w:numId="8" w16cid:durableId="376129216">
    <w:abstractNumId w:val="1"/>
  </w:num>
  <w:num w:numId="9" w16cid:durableId="18796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0EE"/>
    <w:rsid w:val="00671BE1"/>
    <w:rsid w:val="006A1FD4"/>
    <w:rsid w:val="006C0C65"/>
    <w:rsid w:val="00AA1D8D"/>
    <w:rsid w:val="00B47730"/>
    <w:rsid w:val="00BB607B"/>
    <w:rsid w:val="00C37DC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A1879B"/>
  <w14:defaultImageDpi w14:val="300"/>
  <w15:docId w15:val="{AEA1443C-2C8D-DA46-BD25-56D013BD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Kundan Chaudhary</cp:lastModifiedBy>
  <cp:revision>2</cp:revision>
  <dcterms:created xsi:type="dcterms:W3CDTF">2025-07-10T06:05:00Z</dcterms:created>
  <dcterms:modified xsi:type="dcterms:W3CDTF">2025-07-10T06:05:00Z</dcterms:modified>
  <cp:category/>
</cp:coreProperties>
</file>