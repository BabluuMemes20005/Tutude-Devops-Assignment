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jpeg" /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030C31" w14:textId="29AF281F" w:rsidR="00CE6DC3" w:rsidRDefault="000351FF" w:rsidP="00116993">
      <w:pPr>
        <w:pStyle w:val="Title"/>
        <w:jc w:val="center"/>
      </w:pPr>
      <w:r>
        <w:t>Assignment 2</w:t>
      </w:r>
    </w:p>
    <w:p w14:paraId="46F78AF1" w14:textId="77777777" w:rsidR="00CE6DC3" w:rsidRDefault="000351FF">
      <w:pPr>
        <w:pStyle w:val="Heading1"/>
      </w:pPr>
      <w:r>
        <w:t>1. Grade Checker</w:t>
      </w:r>
    </w:p>
    <w:p w14:paraId="219A22E8" w14:textId="77777777" w:rsidR="00CE6DC3" w:rsidRDefault="000351FF">
      <w:r>
        <w:t>Code:</w:t>
      </w:r>
      <w:r>
        <w:br/>
        <w:t>score = int(input("Enter your score: "))</w:t>
      </w:r>
      <w:r>
        <w:br/>
      </w:r>
      <w:r>
        <w:br/>
        <w:t>if score &gt;= 90:</w:t>
      </w:r>
      <w:r>
        <w:br/>
        <w:t xml:space="preserve">    print("Grade: A")</w:t>
      </w:r>
      <w:r>
        <w:br/>
        <w:t>elif score &gt;= 80:</w:t>
      </w:r>
      <w:r>
        <w:br/>
        <w:t xml:space="preserve">    print("Grade: B")</w:t>
      </w:r>
      <w:r>
        <w:br/>
        <w:t>elif score &gt;= 70:</w:t>
      </w:r>
      <w:r>
        <w:br/>
        <w:t xml:space="preserve">    print("Grade: C")</w:t>
      </w:r>
      <w:r>
        <w:br/>
        <w:t>elif score &gt;= 60:</w:t>
      </w:r>
      <w:r>
        <w:br/>
      </w:r>
      <w:r>
        <w:t xml:space="preserve">    print("Grade: D")</w:t>
      </w:r>
      <w:r>
        <w:br/>
        <w:t>else:</w:t>
      </w:r>
      <w:r>
        <w:br/>
        <w:t xml:space="preserve">    print("Grade: F")</w:t>
      </w:r>
      <w:r>
        <w:br/>
      </w:r>
      <w:r>
        <w:br/>
        <w:t>Explanation:</w:t>
      </w:r>
      <w:r>
        <w:br/>
        <w:t>- Takes a score as input.</w:t>
      </w:r>
      <w:r>
        <w:br/>
        <w:t>- Uses if-elif-else to determine the grade based on score.</w:t>
      </w:r>
      <w:r>
        <w:br/>
      </w:r>
    </w:p>
    <w:p w14:paraId="3139F294" w14:textId="77777777" w:rsidR="00CE6DC3" w:rsidRDefault="000351FF">
      <w:pPr>
        <w:pStyle w:val="Heading1"/>
      </w:pPr>
      <w:r>
        <w:t>2. Student Grades</w:t>
      </w:r>
    </w:p>
    <w:p w14:paraId="171BD882" w14:textId="68949D24" w:rsidR="00CE6DC3" w:rsidRDefault="000351FF">
      <w:r>
        <w:t>Code:</w:t>
      </w:r>
      <w:r>
        <w:br/>
        <w:t>grades = {}</w:t>
      </w:r>
      <w:r>
        <w:br/>
      </w:r>
      <w:r>
        <w:br/>
        <w:t># Add a new student</w:t>
      </w:r>
      <w:r>
        <w:br/>
        <w:t>grades["</w:t>
      </w:r>
      <w:r w:rsidR="00830705">
        <w:t>Rakesh</w:t>
      </w:r>
      <w:r>
        <w:t>"] = "A"</w:t>
      </w:r>
      <w:r>
        <w:br/>
        <w:t>grades["</w:t>
      </w:r>
      <w:r w:rsidR="00830705">
        <w:t>Rahul</w:t>
      </w:r>
      <w:r>
        <w:t>"] = "B"</w:t>
      </w:r>
      <w:r>
        <w:br/>
      </w:r>
      <w:r>
        <w:br/>
        <w:t># Update an existing student's grade</w:t>
      </w:r>
      <w:r>
        <w:br/>
        <w:t>grades["</w:t>
      </w:r>
      <w:r w:rsidR="00830705">
        <w:t>Rahul</w:t>
      </w:r>
      <w:r>
        <w:t>"] = "A"</w:t>
      </w:r>
      <w:r>
        <w:br/>
      </w:r>
      <w:r>
        <w:br/>
        <w:t># Print all student grades</w:t>
      </w:r>
      <w:r>
        <w:br/>
        <w:t>for student, grade in grades.items():</w:t>
      </w:r>
      <w:r>
        <w:br/>
        <w:t xml:space="preserve">    print(f"{student}: {grade}")</w:t>
      </w:r>
      <w:r>
        <w:br/>
      </w:r>
      <w:r>
        <w:br/>
        <w:t>Explanation:</w:t>
      </w:r>
      <w:r>
        <w:br/>
        <w:t>- Uses a dictionary to store student names and grades.</w:t>
      </w:r>
      <w:r>
        <w:br/>
        <w:t>- Supports adding and updating grades.</w:t>
      </w:r>
      <w:r>
        <w:br/>
        <w:t>- Prints all student data.</w:t>
      </w:r>
      <w:r>
        <w:br/>
      </w:r>
    </w:p>
    <w:p w14:paraId="224DA44F" w14:textId="77777777" w:rsidR="00CE6DC3" w:rsidRDefault="000351FF">
      <w:pPr>
        <w:pStyle w:val="Heading1"/>
      </w:pPr>
      <w:r>
        <w:t>3. Write to a File</w:t>
      </w:r>
    </w:p>
    <w:p w14:paraId="17A51D34" w14:textId="77777777" w:rsidR="00CE6DC3" w:rsidRDefault="000351FF">
      <w:r>
        <w:t>Code:</w:t>
      </w:r>
      <w:r>
        <w:br/>
        <w:t>with open("output.txt", "w") as file:</w:t>
      </w:r>
      <w:r>
        <w:br/>
        <w:t xml:space="preserve">    file.write("This is a test file.\n")</w:t>
      </w:r>
      <w:r>
        <w:br/>
        <w:t xml:space="preserve">    file.write("Hello from TuteDude assignment!")</w:t>
      </w:r>
      <w:r>
        <w:br/>
      </w:r>
      <w:r>
        <w:br/>
        <w:t>Explanation:</w:t>
      </w:r>
      <w:r>
        <w:br/>
        <w:t>- Opens (or creates) a file in write mode.</w:t>
      </w:r>
      <w:r>
        <w:br/>
        <w:t>- Writes two lines of content.</w:t>
      </w:r>
      <w:r>
        <w:br/>
      </w:r>
    </w:p>
    <w:p w14:paraId="345E17B4" w14:textId="77777777" w:rsidR="00CE6DC3" w:rsidRDefault="000351FF">
      <w:pPr>
        <w:pStyle w:val="Heading1"/>
      </w:pPr>
      <w:r>
        <w:t>4. Read from a File</w:t>
      </w:r>
    </w:p>
    <w:p w14:paraId="18C016A1" w14:textId="77777777" w:rsidR="00CE6DC3" w:rsidRDefault="000351FF">
      <w:r>
        <w:t>Code:</w:t>
      </w:r>
      <w:r>
        <w:br/>
        <w:t>with open("output.txt", "r") as file:</w:t>
      </w:r>
      <w:r>
        <w:br/>
        <w:t xml:space="preserve">    content = file.read()</w:t>
      </w:r>
      <w:r>
        <w:br/>
        <w:t xml:space="preserve">    print(content)</w:t>
      </w:r>
      <w:r>
        <w:br/>
      </w:r>
      <w:r>
        <w:br/>
        <w:t>Explanation:</w:t>
      </w:r>
      <w:r>
        <w:br/>
        <w:t>- Opens the file in read mode.</w:t>
      </w:r>
      <w:r>
        <w:br/>
        <w:t>- Reads and prints its content.</w:t>
      </w:r>
      <w:r>
        <w:br/>
      </w:r>
    </w:p>
    <w:p w14:paraId="1B3B1CA4" w14:textId="39D25359" w:rsidR="00CE6DC3" w:rsidRPr="00895889" w:rsidRDefault="00E579B7">
      <w:pPr>
        <w:rPr>
          <w:color w:val="000000" w:themeColor="text1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Repo Link: </w:t>
      </w:r>
      <w:r w:rsidR="00895889" w:rsidRPr="00895889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>https://github.com/BabluuMemes20005/Tutude-Devops-Assignment</w:t>
      </w:r>
    </w:p>
    <w:sectPr w:rsidR="00CE6DC3" w:rsidRPr="0089588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09929992">
    <w:abstractNumId w:val="8"/>
  </w:num>
  <w:num w:numId="2" w16cid:durableId="1191916905">
    <w:abstractNumId w:val="6"/>
  </w:num>
  <w:num w:numId="3" w16cid:durableId="1822232452">
    <w:abstractNumId w:val="5"/>
  </w:num>
  <w:num w:numId="4" w16cid:durableId="537352310">
    <w:abstractNumId w:val="4"/>
  </w:num>
  <w:num w:numId="5" w16cid:durableId="2049525283">
    <w:abstractNumId w:val="7"/>
  </w:num>
  <w:num w:numId="6" w16cid:durableId="77287813">
    <w:abstractNumId w:val="3"/>
  </w:num>
  <w:num w:numId="7" w16cid:durableId="1594901572">
    <w:abstractNumId w:val="2"/>
  </w:num>
  <w:num w:numId="8" w16cid:durableId="1879589181">
    <w:abstractNumId w:val="1"/>
  </w:num>
  <w:num w:numId="9" w16cid:durableId="19545578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0"/>
  <w:proofState w:spelling="clean"/>
  <w:revisionView w:inkAnnotations="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351FF"/>
    <w:rsid w:val="0006063C"/>
    <w:rsid w:val="00116993"/>
    <w:rsid w:val="0015074B"/>
    <w:rsid w:val="0029639D"/>
    <w:rsid w:val="00326F90"/>
    <w:rsid w:val="00494FE5"/>
    <w:rsid w:val="00830705"/>
    <w:rsid w:val="00895889"/>
    <w:rsid w:val="00AA1D8D"/>
    <w:rsid w:val="00B47730"/>
    <w:rsid w:val="00CB0664"/>
    <w:rsid w:val="00CE6DC3"/>
    <w:rsid w:val="00E579B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460B6D"/>
  <w14:defaultImageDpi w14:val="300"/>
  <w15:docId w15:val="{659CB6CA-2359-6544-9FB7-11CBCB10C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Kundan Chaudhary</cp:lastModifiedBy>
  <cp:revision>2</cp:revision>
  <dcterms:created xsi:type="dcterms:W3CDTF">2025-07-10T05:57:00Z</dcterms:created>
  <dcterms:modified xsi:type="dcterms:W3CDTF">2025-07-10T05:57:00Z</dcterms:modified>
  <cp:category/>
</cp:coreProperties>
</file>